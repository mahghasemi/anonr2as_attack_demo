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51" w:rsidRDefault="00E41E51">
      <w:pPr>
        <w:rPr>
          <w:rStyle w:val="Emphasis"/>
          <w:b/>
          <w:bCs/>
          <w:color w:val="002060"/>
          <w:sz w:val="24"/>
          <w:szCs w:val="24"/>
        </w:rPr>
      </w:pPr>
      <w:r w:rsidRPr="00E41E51">
        <w:rPr>
          <w:rStyle w:val="Strong"/>
          <w:color w:val="002060"/>
          <w:sz w:val="24"/>
          <w:szCs w:val="24"/>
        </w:rPr>
        <w:t xml:space="preserve">Parametric Table of Secret-Revealing Attack on the Function </w:t>
      </w:r>
      <w:proofErr w:type="spellStart"/>
      <w:proofErr w:type="gramStart"/>
      <w:r w:rsidRPr="00E41E51">
        <w:rPr>
          <w:rStyle w:val="Emphasis"/>
          <w:b/>
          <w:bCs/>
          <w:color w:val="002060"/>
          <w:sz w:val="24"/>
          <w:szCs w:val="24"/>
        </w:rPr>
        <w:t>fh</w:t>
      </w:r>
      <w:proofErr w:type="spellEnd"/>
      <w:r w:rsidRPr="00E41E51">
        <w:rPr>
          <w:rStyle w:val="Emphasis"/>
          <w:rFonts w:hint="cs"/>
          <w:b/>
          <w:bCs/>
          <w:color w:val="002060"/>
          <w:sz w:val="24"/>
          <w:szCs w:val="24"/>
          <w:rtl/>
        </w:rPr>
        <w:t>)</w:t>
      </w:r>
      <w:r w:rsidRPr="00E41E51">
        <w:rPr>
          <w:rStyle w:val="Emphasis"/>
          <w:b/>
          <w:bCs/>
          <w:color w:val="002060"/>
          <w:sz w:val="24"/>
          <w:szCs w:val="24"/>
        </w:rPr>
        <w:t>X</w:t>
      </w:r>
      <w:proofErr w:type="gramEnd"/>
      <w:r w:rsidRPr="00E41E51">
        <w:rPr>
          <w:rStyle w:val="Emphasis"/>
          <w:b/>
          <w:bCs/>
          <w:color w:val="002060"/>
          <w:sz w:val="24"/>
          <w:szCs w:val="24"/>
        </w:rPr>
        <w:t>,Y)</w:t>
      </w:r>
    </w:p>
    <w:p w:rsidR="00E41E51" w:rsidRPr="00E41E51" w:rsidRDefault="00E41E51">
      <w:pPr>
        <w:rPr>
          <w:rStyle w:val="Emphasis"/>
          <w:b/>
          <w:bCs/>
          <w:color w:val="002060"/>
          <w:sz w:val="24"/>
          <w:szCs w:val="24"/>
        </w:rPr>
      </w:pPr>
      <w:bookmarkStart w:id="0" w:name="_GoBack"/>
      <w:bookmarkEnd w:id="0"/>
    </w:p>
    <w:p w:rsidR="00D649E7" w:rsidRDefault="00451723">
      <w:proofErr w:type="spellStart"/>
      <w:r>
        <w:t>wt</w:t>
      </w:r>
      <w:proofErr w:type="spellEnd"/>
      <w:r>
        <w:t xml:space="preserve">(X) = 0    </w:t>
      </w:r>
      <w:proofErr w:type="spellStart"/>
      <w:r>
        <w:t>wt</w:t>
      </w:r>
      <w:proofErr w:type="spellEnd"/>
      <w:r>
        <w:t>(Y) = 0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x0 x1 x2 x3 x4 x5 x6 x7 </w:t>
      </w:r>
      <w:r>
        <w:br/>
        <w:t xml:space="preserve">y0 y1 y2 y3 y4 y5 y6 y7        X″ </w:t>
      </w:r>
      <w:r>
        <w:br/>
      </w:r>
      <w:r>
        <w:br/>
        <w:t xml:space="preserve">x8 x9 xa xb xc xd xe xf </w:t>
      </w:r>
      <w:r>
        <w:br/>
        <w:t xml:space="preserve">y8 y9 ya yb yc yd ye yf        Y″ </w:t>
      </w:r>
      <w:r>
        <w:br/>
      </w:r>
      <w:r>
        <w:br/>
        <w:t xml:space="preserve">x0⊕x8 x1⊕x9 x2⊕xa x3⊕xb x4⊕xc x5⊕xd x6⊕xe x7⊕xf </w:t>
      </w:r>
      <w:r>
        <w:br/>
        <w:t>y0⊕y8 y1⊕y9 y2⊕ya y3⊕yb y4⊕yc y5⊕yd y6⊕ye y7⊕yf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1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x0 x1 x2 x3 x4 x5 x6 x7 </w:t>
      </w:r>
      <w:r>
        <w:br/>
        <w:t xml:space="preserve">yf y0 y1 y2 y3 y4 y5 y6        X″ </w:t>
      </w:r>
      <w:r>
        <w:br/>
      </w:r>
      <w:r>
        <w:br/>
        <w:t xml:space="preserve">ye x8 x9 xa xb xc xd xe </w:t>
      </w:r>
      <w:r>
        <w:br/>
        <w:t xml:space="preserve">xf y7 y8 y9 ya yb yc yd        Y″ </w:t>
      </w:r>
      <w:r>
        <w:br/>
      </w:r>
      <w:r>
        <w:br/>
        <w:t xml:space="preserve">x0⊕ye x1⊕x8 x2⊕x9 x3⊕xa x4⊕xb x5⊕xc x6⊕xd x7⊕xe </w:t>
      </w:r>
      <w:r>
        <w:br/>
        <w:t>yf⊕xf y0⊕y7 y1⊕y8 y2⊕y9 y3⊕ya y4⊕yb y5⊕yc y6⊕yd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0    wt(Y) = 2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x0 x1 x2 x3 x4 x5 x6 x7 </w:t>
      </w:r>
      <w:r>
        <w:br/>
        <w:t xml:space="preserve">ye yf y0 y1 y2 y3 y4 y5        X″ </w:t>
      </w:r>
      <w:r>
        <w:br/>
      </w:r>
      <w:r>
        <w:br/>
        <w:t xml:space="preserve">yc yd x8 x9 xa xb xc xd </w:t>
      </w:r>
      <w:r>
        <w:br/>
        <w:t xml:space="preserve">xe xf y6 y7 y8 y9 ya yb        Y″ </w:t>
      </w:r>
      <w:r>
        <w:br/>
      </w:r>
      <w:r>
        <w:br/>
        <w:t xml:space="preserve">x0⊕yc x1⊕yd x2⊕x8 x3⊕x9 x4⊕xa x5⊕xb x6⊕xc x7⊕xd </w:t>
      </w:r>
      <w:r>
        <w:br/>
        <w:t>ye⊕xe yf⊕xf y0⊕y6 y1⊕y7 y2⊕y8 y3⊕y9 y4⊕ya y5⊕yb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3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x0 x1 x2 x3 x4 x5 x6 x7 </w:t>
      </w:r>
      <w:r>
        <w:br/>
        <w:t xml:space="preserve">yd ye yf y0 y1 y2 y3 y4        X″ </w:t>
      </w:r>
      <w:r>
        <w:br/>
      </w:r>
      <w:r>
        <w:br/>
        <w:t xml:space="preserve">ya yb yc x8 x9 xa xb xc </w:t>
      </w:r>
      <w:r>
        <w:br/>
        <w:t xml:space="preserve">xd xe xf y5 y6 y7 y8 y9        Y″ </w:t>
      </w:r>
      <w:r>
        <w:br/>
      </w:r>
      <w:r>
        <w:br/>
        <w:t xml:space="preserve">x0⊕ya x1⊕yb x2⊕yc x3⊕x8 x4⊕x9 x5⊕xa x6⊕xb x7⊕xc </w:t>
      </w:r>
      <w:r>
        <w:br/>
        <w:t>yd⊕xd ye⊕xe yf⊕xf y0⊕y5 y1⊕y6 y2⊕y7 y3⊕y8 y4⊕y9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4</w:t>
      </w:r>
      <w:r>
        <w:br/>
      </w:r>
      <w:r>
        <w:br/>
        <w:t xml:space="preserve">x0 x1 x2 x3 x4 x5 x6 x7        X1 </w:t>
      </w:r>
      <w:r>
        <w:br/>
      </w:r>
      <w:r>
        <w:lastRenderedPageBreak/>
        <w:t xml:space="preserve">x8 x9 xa xb xc xd xe xf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x0 x1 x2 x3 x4 x5 x6 x7 </w:t>
      </w:r>
      <w:r>
        <w:br/>
        <w:t xml:space="preserve">yc yd ye yf y0 y1 y2 y3        X″ </w:t>
      </w:r>
      <w:r>
        <w:br/>
      </w:r>
      <w:r>
        <w:br/>
        <w:t xml:space="preserve">y8 y9 ya yb x8 x9 xa xb </w:t>
      </w:r>
      <w:r>
        <w:br/>
        <w:t xml:space="preserve">xc xd xe xf y4 y5 y6 y7        Y″ </w:t>
      </w:r>
      <w:r>
        <w:br/>
      </w:r>
      <w:r>
        <w:br/>
        <w:t xml:space="preserve">x0⊕y8 x1⊕y9 x2⊕ya x3⊕yb x4⊕x8 x5⊕x9 x6⊕xa x7⊕xb </w:t>
      </w:r>
      <w:r>
        <w:br/>
        <w:t>yc⊕xc yd⊕xd ye⊕xe yf⊕xf y0⊕y4 y1⊕y5 y2⊕y6 y3⊕y7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5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x0 x1 x2 x3 x4 x5 x6 x7 </w:t>
      </w:r>
      <w:r>
        <w:br/>
        <w:t xml:space="preserve">yb yc yd ye yf y0 y1 y2        X″ </w:t>
      </w:r>
      <w:r>
        <w:br/>
      </w:r>
      <w:r>
        <w:br/>
        <w:t xml:space="preserve">y6 y7 y8 y9 ya x8 x9 xa </w:t>
      </w:r>
      <w:r>
        <w:br/>
        <w:t xml:space="preserve">xb xc xd xe xf y3 y4 y5        Y″ </w:t>
      </w:r>
      <w:r>
        <w:br/>
      </w:r>
      <w:r>
        <w:br/>
        <w:t xml:space="preserve">x0⊕y6 x1⊕y7 x2⊕y8 x3⊕y9 x4⊕ya x5⊕x8 x6⊕x9 x7⊕xa </w:t>
      </w:r>
      <w:r>
        <w:br/>
        <w:t>yb⊕xb yc⊕xc yd⊕xd ye⊕xe yf⊕xf y0⊕y3 y1⊕y4 y2⊕y5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6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ya yb yc yd ye yf y0 y1        Y1 </w:t>
      </w:r>
      <w:r>
        <w:br/>
      </w:r>
      <w:r>
        <w:lastRenderedPageBreak/>
        <w:t xml:space="preserve">y2 y3 y4 y5 y6 y7 y8 y9        Y2 </w:t>
      </w:r>
      <w:r>
        <w:br/>
      </w:r>
      <w:r>
        <w:br/>
        <w:t xml:space="preserve">x0 x1 x2 x3 x4 x5 x6 x7 </w:t>
      </w:r>
      <w:r>
        <w:br/>
        <w:t xml:space="preserve">ya yb yc yd ye yf y0 y1        X″ </w:t>
      </w:r>
      <w:r>
        <w:br/>
      </w:r>
      <w:r>
        <w:br/>
        <w:t xml:space="preserve">y4 y5 y6 y7 y8 y9 x8 x9 </w:t>
      </w:r>
      <w:r>
        <w:br/>
        <w:t xml:space="preserve">xa xb xc xd xe xf y2 y3        Y″ </w:t>
      </w:r>
      <w:r>
        <w:br/>
      </w:r>
      <w:r>
        <w:br/>
        <w:t xml:space="preserve">x0⊕y4 x1⊕y5 x2⊕y6 x3⊕y7 x4⊕y8 x5⊕y9 x6⊕x8 x7⊕x9 </w:t>
      </w:r>
      <w:r>
        <w:br/>
        <w:t>ya⊕xa yb⊕xb yc⊕xc yd⊕xd ye⊕xe yf⊕xf y0⊕y2 y1⊕y3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7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x0 x1 x2 x3 x4 x5 x6 x7 </w:t>
      </w:r>
      <w:r>
        <w:br/>
        <w:t xml:space="preserve">y9 ya yb yc yd ye yf y0        X″ </w:t>
      </w:r>
      <w:r>
        <w:br/>
      </w:r>
      <w:r>
        <w:br/>
        <w:t xml:space="preserve">y2 y3 y4 y5 y6 y7 y8 x8 </w:t>
      </w:r>
      <w:r>
        <w:br/>
        <w:t xml:space="preserve">x9 xa xb xc xd xe xf y1        Y″ </w:t>
      </w:r>
      <w:r>
        <w:br/>
      </w:r>
      <w:r>
        <w:br/>
        <w:t xml:space="preserve">x0⊕y2 x1⊕y3 x2⊕y4 x3⊕y5 x4⊕y6 x5⊕y7 x6⊕y8 x7⊕x8 </w:t>
      </w:r>
      <w:r>
        <w:br/>
        <w:t>y9⊕x9 ya⊕xa yb⊕xb yc⊕xc yd⊕xd ye⊕xe yf⊕xf y0⊕y1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8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x0 x1 x2 x3 x4 x5 x6 x7 </w:t>
      </w:r>
      <w:r>
        <w:br/>
      </w:r>
      <w:r>
        <w:lastRenderedPageBreak/>
        <w:t xml:space="preserve">y8 y9 ya yb yc yd ye yf        X″ </w:t>
      </w:r>
      <w:r>
        <w:br/>
      </w:r>
      <w:r>
        <w:br/>
        <w:t xml:space="preserve">y0 y1 y2 y3 y4 y5 y6 y7 </w:t>
      </w:r>
      <w:r>
        <w:br/>
        <w:t xml:space="preserve">x8 x9 xa xb xc xd xe xf        Y″ </w:t>
      </w:r>
      <w:r>
        <w:br/>
      </w:r>
      <w:r>
        <w:br/>
        <w:t xml:space="preserve">x0⊕y0 x1⊕y1 x2⊕y2 x3⊕y3 x4⊕y4 x5⊕y5 x6⊕y6 x7⊕y7 </w:t>
      </w:r>
      <w:r>
        <w:br/>
        <w:t>y8⊕x8 y9⊕x9 ya⊕xa yb⊕xb yc⊕xc yd⊕xd ye⊕xe yf⊕xf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9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x0 x1 x2 x3 x4 x5 x6 x7 </w:t>
      </w:r>
      <w:r>
        <w:br/>
        <w:t xml:space="preserve">y7 y8 y9 ya yb yc yd ye        X″ </w:t>
      </w:r>
      <w:r>
        <w:br/>
      </w:r>
      <w:r>
        <w:br/>
        <w:t xml:space="preserve">xf yf y0 y1 y2 y3 y4 y5 </w:t>
      </w:r>
      <w:r>
        <w:br/>
        <w:t xml:space="preserve">y6 x8 x9 xa xb xc xd xe        Y″ </w:t>
      </w:r>
      <w:r>
        <w:br/>
      </w:r>
      <w:r>
        <w:br/>
        <w:t xml:space="preserve">x0⊕xf x1⊕yf x2⊕y0 x3⊕y1 x4⊕y2 x5⊕y3 x6⊕y4 x7⊕y5 </w:t>
      </w:r>
      <w:r>
        <w:br/>
        <w:t>y7⊕y6 y8⊕x8 y9⊕x9 ya⊕xa yb⊕xb yc⊕xc yd⊕xd ye⊕xe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10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x0 x1 x2 x3 x4 x5 x6 x7 </w:t>
      </w:r>
      <w:r>
        <w:br/>
        <w:t xml:space="preserve">y6 y7 y8 y9 ya yb yc yd        X″ </w:t>
      </w:r>
      <w:r>
        <w:br/>
      </w:r>
      <w:r>
        <w:br/>
        <w:t xml:space="preserve">xe xf ye yf y0 y1 y2 y3 </w:t>
      </w:r>
      <w:r>
        <w:br/>
      </w:r>
      <w:r>
        <w:lastRenderedPageBreak/>
        <w:t xml:space="preserve">y4 y5 x8 x9 xa xb xc xd        Y″ </w:t>
      </w:r>
      <w:r>
        <w:br/>
      </w:r>
      <w:r>
        <w:br/>
        <w:t xml:space="preserve">x0⊕xe x1⊕xf x2⊕ye x3⊕yf x4⊕y0 x5⊕y1 x6⊕y2 x7⊕y3 </w:t>
      </w:r>
      <w:r>
        <w:br/>
        <w:t>y6⊕y4 y7⊕y5 y8⊕x8 y9⊕x9 ya⊕xa yb⊕xb yc⊕xc yd⊕xd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11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x0 x1 x2 x3 x4 x5 x6 x7 </w:t>
      </w:r>
      <w:r>
        <w:br/>
        <w:t xml:space="preserve">y5 y6 y7 y8 y9 ya yb yc        X″ </w:t>
      </w:r>
      <w:r>
        <w:br/>
      </w:r>
      <w:r>
        <w:br/>
        <w:t xml:space="preserve">xd xe xf yd ye yf y0 y1 </w:t>
      </w:r>
      <w:r>
        <w:br/>
        <w:t xml:space="preserve">y2 y3 y4 x8 x9 xa xb xc        Y″ </w:t>
      </w:r>
      <w:r>
        <w:br/>
      </w:r>
      <w:r>
        <w:br/>
        <w:t xml:space="preserve">x0⊕xd x1⊕xe x2⊕xf x3⊕yd x4⊕ye x5⊕yf x6⊕y0 x7⊕y1 </w:t>
      </w:r>
      <w:r>
        <w:br/>
        <w:t>y5⊕y2 y6⊕y3 y7⊕y4 y8⊕x8 y9⊕x9 ya⊕xa yb⊕xb yc⊕xc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12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x0 x1 x2 x3 x4 x5 x6 x7 </w:t>
      </w:r>
      <w:r>
        <w:br/>
        <w:t xml:space="preserve">y4 y5 y6 y7 y8 y9 ya yb        X″ </w:t>
      </w:r>
      <w:r>
        <w:br/>
      </w:r>
      <w:r>
        <w:br/>
        <w:t xml:space="preserve">xc xd xe xf yc yd ye yf </w:t>
      </w:r>
      <w:r>
        <w:br/>
        <w:t xml:space="preserve">y0 y1 y2 y3 x8 x9 xa xb        Y″ </w:t>
      </w:r>
      <w:r>
        <w:br/>
      </w:r>
      <w:r>
        <w:br/>
      </w:r>
      <w:r>
        <w:lastRenderedPageBreak/>
        <w:t xml:space="preserve">x0⊕xc x1⊕xd x2⊕xe x3⊕xf x4⊕yc x5⊕yd x6⊕ye x7⊕yf </w:t>
      </w:r>
      <w:r>
        <w:br/>
        <w:t>y4⊕y0 y5⊕y1 y6⊕y2 y7⊕y3 y8⊕x8 y9⊕x9 ya⊕xa yb⊕xb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13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x0 x1 x2 x3 x4 x5 x6 x7 </w:t>
      </w:r>
      <w:r>
        <w:br/>
        <w:t xml:space="preserve">y3 y4 y5 y6 y7 y8 y9 ya        X″ </w:t>
      </w:r>
      <w:r>
        <w:br/>
      </w:r>
      <w:r>
        <w:br/>
        <w:t xml:space="preserve">xb xc xd xe xf yb yc yd </w:t>
      </w:r>
      <w:r>
        <w:br/>
        <w:t xml:space="preserve">ye yf y0 y1 y2 x8 x9 xa        Y″ </w:t>
      </w:r>
      <w:r>
        <w:br/>
      </w:r>
      <w:r>
        <w:br/>
        <w:t xml:space="preserve">x0⊕xb x1⊕xc x2⊕xd x3⊕xe x4⊕xf x5⊕yb x6⊕yc x7⊕yd </w:t>
      </w:r>
      <w:r>
        <w:br/>
        <w:t>y3⊕ye y4⊕yf y5⊕y0 y6⊕y1 y7⊕y2 y8⊕x8 y9⊕x9 ya⊕xa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14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x0 x1 x2 x3 x4 x5 x6 x7 </w:t>
      </w:r>
      <w:r>
        <w:br/>
        <w:t xml:space="preserve">y2 y3 y4 y5 y6 y7 y8 y9        X″ </w:t>
      </w:r>
      <w:r>
        <w:br/>
      </w:r>
      <w:r>
        <w:br/>
        <w:t xml:space="preserve">xa xb xc xd xe xf ya yb </w:t>
      </w:r>
      <w:r>
        <w:br/>
        <w:t xml:space="preserve">yc yd ye yf y0 y1 x8 x9        Y″ </w:t>
      </w:r>
      <w:r>
        <w:br/>
      </w:r>
      <w:r>
        <w:br/>
        <w:t xml:space="preserve">x0⊕xa x1⊕xb x2⊕xc x3⊕xd x4⊕xe x5⊕xf x6⊕ya x7⊕yb </w:t>
      </w:r>
      <w:r>
        <w:br/>
        <w:t>y2⊕yc y3⊕yd y4⊕ye y5⊕yf y6⊕y0 y7⊕y1 y8⊕x8 y9⊕x9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0    wt(Y) = 15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x0 x1 x2 x3 x4 x5 x6 x7 </w:t>
      </w:r>
      <w:r>
        <w:br/>
        <w:t xml:space="preserve">y1 y2 y3 y4 y5 y6 y7 y8        X″ </w:t>
      </w:r>
      <w:r>
        <w:br/>
      </w:r>
      <w:r>
        <w:br/>
        <w:t xml:space="preserve">x9 xa xb xc xd xe xf y9 </w:t>
      </w:r>
      <w:r>
        <w:br/>
        <w:t xml:space="preserve">ya yb yc yd ye yf y0 x8        Y″ </w:t>
      </w:r>
      <w:r>
        <w:br/>
      </w:r>
      <w:r>
        <w:br/>
        <w:t xml:space="preserve">x0⊕x9 x1⊕xa x2⊕xb x3⊕xc x4⊕xd x5⊕xe x6⊕xf x7⊕y9 </w:t>
      </w:r>
      <w:r>
        <w:br/>
        <w:t>y1⊕ya y2⊕yb y3⊕yc y4⊕yd y5⊕ye y6⊕yf y7⊕y0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0    wt(Y) = 16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x0 x1 x2 x3 x4 x5 x6 x7 </w:t>
      </w:r>
      <w:r>
        <w:br/>
        <w:t xml:space="preserve">y0 y1 y2 y3 y4 y5 y6 y7        X″ </w:t>
      </w:r>
      <w:r>
        <w:br/>
      </w:r>
      <w:r>
        <w:br/>
        <w:t xml:space="preserve">x8 x9 xa xb xc xd xe xf </w:t>
      </w:r>
      <w:r>
        <w:br/>
        <w:t xml:space="preserve">y8 y9 ya yb yc yd ye yf        Y″ </w:t>
      </w:r>
      <w:r>
        <w:br/>
      </w:r>
      <w:r>
        <w:br/>
        <w:t xml:space="preserve">x0⊕x8 x1⊕x9 x2⊕xa x3⊕xb x4⊕xc x5⊕xd x6⊕xe x7⊕xf </w:t>
      </w:r>
      <w:r>
        <w:br/>
        <w:t>y0⊕y8 y1⊕y9 y2⊕ya y3⊕yb y4⊕yc y5⊕yd y6⊕ye y7⊕yf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    wt(Y) = 0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y7 xf x0 x1 x2 x3 x4 x5 </w:t>
      </w:r>
      <w:r>
        <w:br/>
        <w:t xml:space="preserve">x6 y0 y1 y2 y3 y4 y5 y6        X″ </w:t>
      </w:r>
      <w:r>
        <w:br/>
      </w:r>
      <w:r>
        <w:br/>
        <w:t xml:space="preserve">x7 x8 x9 xa xb xc xd xe </w:t>
      </w:r>
      <w:r>
        <w:br/>
        <w:t xml:space="preserve">y8 y9 ya yb yc yd ye yf        Y″ </w:t>
      </w:r>
      <w:r>
        <w:br/>
      </w:r>
      <w:r>
        <w:br/>
        <w:t xml:space="preserve">y7⊕x7 xf⊕x8 x0⊕x9 x1⊕xa x2⊕xb x3⊕xc x4⊕xd x5⊕xe </w:t>
      </w:r>
      <w:r>
        <w:br/>
        <w:t>x6⊕y8 y0⊕y9 y1⊕ya y2⊕yb y3⊕yc y4⊕yd y5⊕ye y6⊕yf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1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y6 xf x0 x1 x2 x3 x4 x5 </w:t>
      </w:r>
      <w:r>
        <w:br/>
        <w:t xml:space="preserve">x6 yf y0 y1 y2 y3 y4 y5        X″ </w:t>
      </w:r>
      <w:r>
        <w:br/>
      </w:r>
      <w:r>
        <w:br/>
        <w:t xml:space="preserve">ye x7 x8 x9 xa xb xc xd </w:t>
      </w:r>
      <w:r>
        <w:br/>
        <w:t xml:space="preserve">xe y7 y8 y9 ya yb yc yd        Y″ </w:t>
      </w:r>
      <w:r>
        <w:br/>
      </w:r>
      <w:r>
        <w:br/>
        <w:t xml:space="preserve">y6⊕ye xf⊕x7 x0⊕x8 x1⊕x9 x2⊕xa x3⊕xb x4⊕xc x5⊕xd </w:t>
      </w:r>
      <w:r>
        <w:br/>
        <w:t>x6⊕xe yf⊕y7 y0⊕y8 y1⊕y9 y2⊕ya y3⊕yb y4⊕yc y5⊕yd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2</w:t>
      </w:r>
      <w:r>
        <w:br/>
      </w:r>
      <w:r>
        <w:br/>
        <w:t xml:space="preserve">xf x0 x1 x2 x3 x4 x5 x6        X1 </w:t>
      </w:r>
      <w:r>
        <w:br/>
      </w:r>
      <w:r>
        <w:lastRenderedPageBreak/>
        <w:t xml:space="preserve">x7 x8 x9 xa xb xc xd xe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y5 xf x0 x1 x2 x3 x4 x5 </w:t>
      </w:r>
      <w:r>
        <w:br/>
        <w:t xml:space="preserve">x6 ye yf y0 y1 y2 y3 y4        X″ </w:t>
      </w:r>
      <w:r>
        <w:br/>
      </w:r>
      <w:r>
        <w:br/>
        <w:t xml:space="preserve">yc yd x7 x8 x9 xa xb xc </w:t>
      </w:r>
      <w:r>
        <w:br/>
        <w:t xml:space="preserve">xd xe y6 y7 y8 y9 ya yb        Y″ </w:t>
      </w:r>
      <w:r>
        <w:br/>
      </w:r>
      <w:r>
        <w:br/>
        <w:t xml:space="preserve">y5⊕yc xf⊕yd x0⊕x7 x1⊕x8 x2⊕x9 x3⊕xa x4⊕xb x5⊕xc </w:t>
      </w:r>
      <w:r>
        <w:br/>
        <w:t>x6⊕xd ye⊕xe yf⊕y6 y0⊕y7 y1⊕y8 y2⊕y9 y3⊕ya y4⊕yb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3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y4 xf x0 x1 x2 x3 x4 x5 </w:t>
      </w:r>
      <w:r>
        <w:br/>
        <w:t xml:space="preserve">x6 yd ye yf y0 y1 y2 y3        X″ </w:t>
      </w:r>
      <w:r>
        <w:br/>
      </w:r>
      <w:r>
        <w:br/>
        <w:t xml:space="preserve">ya yb yc x7 x8 x9 xa xb </w:t>
      </w:r>
      <w:r>
        <w:br/>
        <w:t xml:space="preserve">xc xd xe y5 y6 y7 y8 y9        Y″ </w:t>
      </w:r>
      <w:r>
        <w:br/>
      </w:r>
      <w:r>
        <w:br/>
        <w:t xml:space="preserve">y4⊕ya xf⊕yb x0⊕yc x1⊕x7 x2⊕x8 x3⊕x9 x4⊕xa x5⊕xb </w:t>
      </w:r>
      <w:r>
        <w:br/>
        <w:t>x6⊕xc yd⊕xd ye⊕xe yf⊕y5 y0⊕y6 y1⊕y7 y2⊕y8 y3⊕y9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4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yc yd ye yf y0 y1 y2 y3        Y1 </w:t>
      </w:r>
      <w:r>
        <w:br/>
      </w:r>
      <w:r>
        <w:lastRenderedPageBreak/>
        <w:t xml:space="preserve">y4 y5 y6 y7 y8 y9 ya yb        Y2 </w:t>
      </w:r>
      <w:r>
        <w:br/>
      </w:r>
      <w:r>
        <w:br/>
        <w:t xml:space="preserve">y3 xf x0 x1 x2 x3 x4 x5 </w:t>
      </w:r>
      <w:r>
        <w:br/>
        <w:t xml:space="preserve">x6 yc yd ye yf y0 y1 y2        X″ </w:t>
      </w:r>
      <w:r>
        <w:br/>
      </w:r>
      <w:r>
        <w:br/>
        <w:t xml:space="preserve">y8 y9 ya yb x7 x8 x9 xa </w:t>
      </w:r>
      <w:r>
        <w:br/>
        <w:t xml:space="preserve">xb xc xd xe y4 y5 y6 y7        Y″ </w:t>
      </w:r>
      <w:r>
        <w:br/>
      </w:r>
      <w:r>
        <w:br/>
        <w:t xml:space="preserve">y3⊕y8 xf⊕y9 x0⊕ya x1⊕yb x2⊕x7 x3⊕x8 x4⊕x9 x5⊕xa </w:t>
      </w:r>
      <w:r>
        <w:br/>
        <w:t>x6⊕xb yc⊕xc yd⊕xd ye⊕xe yf⊕y4 y0⊕y5 y1⊕y6 y2⊕y7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5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y2 xf x0 x1 x2 x3 x4 x5 </w:t>
      </w:r>
      <w:r>
        <w:br/>
        <w:t xml:space="preserve">x6 yb yc yd ye yf y0 y1        X″ </w:t>
      </w:r>
      <w:r>
        <w:br/>
      </w:r>
      <w:r>
        <w:br/>
        <w:t xml:space="preserve">y6 y7 y8 y9 ya x7 x8 x9 </w:t>
      </w:r>
      <w:r>
        <w:br/>
        <w:t xml:space="preserve">xa xb xc xd xe y3 y4 y5        Y″ </w:t>
      </w:r>
      <w:r>
        <w:br/>
      </w:r>
      <w:r>
        <w:br/>
        <w:t xml:space="preserve">y2⊕y6 xf⊕y7 x0⊕y8 x1⊕y9 x2⊕ya x3⊕x7 x4⊕x8 x5⊕x9 </w:t>
      </w:r>
      <w:r>
        <w:br/>
        <w:t>x6⊕xa yb⊕xb yc⊕xc yd⊕xd ye⊕xe yf⊕y3 y0⊕y4 y1⊕y5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6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y1 xf x0 x1 x2 x3 x4 x5 </w:t>
      </w:r>
      <w:r>
        <w:br/>
      </w:r>
      <w:r>
        <w:lastRenderedPageBreak/>
        <w:t xml:space="preserve">x6 ya yb yc yd ye yf y0        X″ </w:t>
      </w:r>
      <w:r>
        <w:br/>
      </w:r>
      <w:r>
        <w:br/>
        <w:t xml:space="preserve">y4 y5 y6 y7 y8 y9 x7 x8 </w:t>
      </w:r>
      <w:r>
        <w:br/>
        <w:t xml:space="preserve">x9 xa xb xc xd xe y2 y3        Y″ </w:t>
      </w:r>
      <w:r>
        <w:br/>
      </w:r>
      <w:r>
        <w:br/>
        <w:t xml:space="preserve">y1⊕y4 xf⊕y5 x0⊕y6 x1⊕y7 x2⊕y8 x3⊕y9 x4⊕x7 x5⊕x8 </w:t>
      </w:r>
      <w:r>
        <w:br/>
        <w:t>x6⊕x9 ya⊕xa yb⊕xb yc⊕xc yd⊕xd ye⊕xe yf⊕y2 y0⊕y3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7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y0 xf x0 x1 x2 x3 x4 x5 </w:t>
      </w:r>
      <w:r>
        <w:br/>
        <w:t xml:space="preserve">x6 y9 ya yb yc yd ye yf        X″ </w:t>
      </w:r>
      <w:r>
        <w:br/>
      </w:r>
      <w:r>
        <w:br/>
        <w:t xml:space="preserve">y2 y3 y4 y5 y6 y7 y8 x7 </w:t>
      </w:r>
      <w:r>
        <w:br/>
        <w:t xml:space="preserve">x8 x9 xa xb xc xd xe y1        Y″ </w:t>
      </w:r>
      <w:r>
        <w:br/>
      </w:r>
      <w:r>
        <w:br/>
        <w:t xml:space="preserve">y0⊕y2 xf⊕y3 x0⊕y4 x1⊕y5 x2⊕y6 x3⊕y7 x4⊕y8 x5⊕x7 </w:t>
      </w:r>
      <w:r>
        <w:br/>
        <w:t>x6⊕x8 y9⊕x9 ya⊕xa yb⊕xb yc⊕xc yd⊕xd ye⊕xe yf⊕y1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8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yf xf x0 x1 x2 x3 x4 x5 </w:t>
      </w:r>
      <w:r>
        <w:br/>
        <w:t xml:space="preserve">x6 y8 y9 ya yb yc yd ye        X″ </w:t>
      </w:r>
      <w:r>
        <w:br/>
      </w:r>
      <w:r>
        <w:br/>
        <w:t xml:space="preserve">y0 y1 y2 y3 y4 y5 y6 y7 </w:t>
      </w:r>
      <w:r>
        <w:br/>
      </w:r>
      <w:r>
        <w:lastRenderedPageBreak/>
        <w:t xml:space="preserve">x7 x8 x9 xa xb xc xd xe        Y″ </w:t>
      </w:r>
      <w:r>
        <w:br/>
      </w:r>
      <w:r>
        <w:br/>
        <w:t xml:space="preserve">yf⊕y0 xf⊕y1 x0⊕y2 x1⊕y3 x2⊕y4 x3⊕y5 x4⊕y6 x5⊕y7 </w:t>
      </w:r>
      <w:r>
        <w:br/>
        <w:t>x6⊕x7 y8⊕x8 y9⊕x9 ya⊕xa yb⊕xb yc⊕xc yd⊕xd ye⊕xe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9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ye xf x0 x1 x2 x3 x4 x5 </w:t>
      </w:r>
      <w:r>
        <w:br/>
        <w:t xml:space="preserve">x6 y7 y8 y9 ya yb yc yd        X″ </w:t>
      </w:r>
      <w:r>
        <w:br/>
      </w:r>
      <w:r>
        <w:br/>
        <w:t xml:space="preserve">xe yf y0 y1 y2 y3 y4 y5 </w:t>
      </w:r>
      <w:r>
        <w:br/>
        <w:t xml:space="preserve">y6 x7 x8 x9 xa xb xc xd        Y″ </w:t>
      </w:r>
      <w:r>
        <w:br/>
      </w:r>
      <w:r>
        <w:br/>
        <w:t xml:space="preserve">ye⊕xe xf⊕yf x0⊕y0 x1⊕y1 x2⊕y2 x3⊕y3 x4⊕y4 x5⊕y5 </w:t>
      </w:r>
      <w:r>
        <w:br/>
        <w:t>x6⊕y6 y7⊕x7 y8⊕x8 y9⊕x9 ya⊕xa yb⊕xb yc⊕xc yd⊕xd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10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yd xf x0 x1 x2 x3 x4 x5 </w:t>
      </w:r>
      <w:r>
        <w:br/>
        <w:t xml:space="preserve">x6 y6 y7 y8 y9 ya yb yc        X″ </w:t>
      </w:r>
      <w:r>
        <w:br/>
      </w:r>
      <w:r>
        <w:br/>
        <w:t xml:space="preserve">xd xe ye yf y0 y1 y2 y3 </w:t>
      </w:r>
      <w:r>
        <w:br/>
        <w:t xml:space="preserve">y4 y5 x7 x8 x9 xa xb xc        Y″ </w:t>
      </w:r>
      <w:r>
        <w:br/>
      </w:r>
      <w:r>
        <w:br/>
      </w:r>
      <w:r>
        <w:lastRenderedPageBreak/>
        <w:t xml:space="preserve">yd⊕xd xf⊕xe x0⊕ye x1⊕yf x2⊕y0 x3⊕y1 x4⊕y2 x5⊕y3 </w:t>
      </w:r>
      <w:r>
        <w:br/>
        <w:t>x6⊕y4 y6⊕y5 y7⊕x7 y8⊕x8 y9⊕x9 ya⊕xa yb⊕xb yc⊕xc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11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yc xf x0 x1 x2 x3 x4 x5 </w:t>
      </w:r>
      <w:r>
        <w:br/>
        <w:t xml:space="preserve">x6 y5 y6 y7 y8 y9 ya yb        X″ </w:t>
      </w:r>
      <w:r>
        <w:br/>
      </w:r>
      <w:r>
        <w:br/>
        <w:t xml:space="preserve">xc xd xe yd ye yf y0 y1 </w:t>
      </w:r>
      <w:r>
        <w:br/>
        <w:t xml:space="preserve">y2 y3 y4 x7 x8 x9 xa xb        Y″ </w:t>
      </w:r>
      <w:r>
        <w:br/>
      </w:r>
      <w:r>
        <w:br/>
        <w:t xml:space="preserve">yc⊕xc xf⊕xd x0⊕xe x1⊕yd x2⊕ye x3⊕yf x4⊕y0 x5⊕y1 </w:t>
      </w:r>
      <w:r>
        <w:br/>
        <w:t>x6⊕y2 y5⊕y3 y6⊕y4 y7⊕x7 y8⊕x8 y9⊕x9 ya⊕xa yb⊕xb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12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yb xf x0 x1 x2 x3 x4 x5 </w:t>
      </w:r>
      <w:r>
        <w:br/>
        <w:t xml:space="preserve">x6 y4 y5 y6 y7 y8 y9 ya        X″ </w:t>
      </w:r>
      <w:r>
        <w:br/>
      </w:r>
      <w:r>
        <w:br/>
        <w:t xml:space="preserve">xb xc xd xe yc yd ye yf </w:t>
      </w:r>
      <w:r>
        <w:br/>
        <w:t xml:space="preserve">y0 y1 y2 y3 x7 x8 x9 xa        Y″ </w:t>
      </w:r>
      <w:r>
        <w:br/>
      </w:r>
      <w:r>
        <w:br/>
        <w:t xml:space="preserve">yb⊕xb xf⊕xc x0⊕xd x1⊕xe x2⊕yc x3⊕yd x4⊕ye x5⊕yf </w:t>
      </w:r>
      <w:r>
        <w:br/>
        <w:t>x6⊕y0 y4⊕y1 y5⊕y2 y6⊕y3 y7⊕x7 y8⊕x8 y9⊕x9 ya⊕xa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    wt(Y) = 13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ya xf x0 x1 x2 x3 x4 x5 </w:t>
      </w:r>
      <w:r>
        <w:br/>
        <w:t xml:space="preserve">x6 y3 y4 y5 y6 y7 y8 y9        X″ </w:t>
      </w:r>
      <w:r>
        <w:br/>
      </w:r>
      <w:r>
        <w:br/>
        <w:t xml:space="preserve">xa xb xc xd xe yb yc yd </w:t>
      </w:r>
      <w:r>
        <w:br/>
        <w:t xml:space="preserve">ye yf y0 y1 y2 x7 x8 x9        Y″ </w:t>
      </w:r>
      <w:r>
        <w:br/>
      </w:r>
      <w:r>
        <w:br/>
        <w:t xml:space="preserve">ya⊕xa xf⊕xb x0⊕xc x1⊕xd x2⊕xe x3⊕yb x4⊕yc x5⊕yd </w:t>
      </w:r>
      <w:r>
        <w:br/>
        <w:t>x6⊕ye y3⊕yf y4⊕y0 y5⊕y1 y6⊕y2 y7⊕x7 y8⊕x8 y9⊕x9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14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y9 xf x0 x1 x2 x3 x4 x5 </w:t>
      </w:r>
      <w:r>
        <w:br/>
        <w:t xml:space="preserve">x6 y2 y3 y4 y5 y6 y7 y8        X″ </w:t>
      </w:r>
      <w:r>
        <w:br/>
      </w:r>
      <w:r>
        <w:br/>
        <w:t xml:space="preserve">x9 xa xb xc xd xe ya yb </w:t>
      </w:r>
      <w:r>
        <w:br/>
        <w:t xml:space="preserve">yc yd ye yf y0 y1 x7 x8        Y″ </w:t>
      </w:r>
      <w:r>
        <w:br/>
      </w:r>
      <w:r>
        <w:br/>
        <w:t xml:space="preserve">y9⊕x9 xf⊕xa x0⊕xb x1⊕xc x2⊕xd x3⊕xe x4⊕ya x5⊕yb </w:t>
      </w:r>
      <w:r>
        <w:br/>
        <w:t>x6⊕yc y2⊕yd y3⊕ye y4⊕yf y5⊕y0 y6⊕y1 y7⊕x7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    wt(Y) = 15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y8 xf x0 x1 x2 x3 x4 x5 </w:t>
      </w:r>
      <w:r>
        <w:br/>
        <w:t xml:space="preserve">x6 y1 y2 y3 y4 y5 y6 y7        X″ </w:t>
      </w:r>
      <w:r>
        <w:br/>
      </w:r>
      <w:r>
        <w:br/>
        <w:t xml:space="preserve">x8 x9 xa xb xc xd xe y9 </w:t>
      </w:r>
      <w:r>
        <w:br/>
        <w:t xml:space="preserve">ya yb yc yd ye yf y0 x7        Y″ </w:t>
      </w:r>
      <w:r>
        <w:br/>
      </w:r>
      <w:r>
        <w:br/>
        <w:t xml:space="preserve">y8⊕x8 xf⊕x9 x0⊕xa x1⊕xb x2⊕xc x3⊕xd x4⊕xe x5⊕y9 </w:t>
      </w:r>
      <w:r>
        <w:br/>
        <w:t>x6⊕ya y1⊕yb y2⊕yc y3⊕yd y4⊕ye y5⊕yf y6⊕y0 y7⊕x7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    wt(Y) = 16</w:t>
      </w:r>
      <w:r>
        <w:br/>
      </w:r>
      <w:r>
        <w:br/>
        <w:t xml:space="preserve">xf x0 x1 x2 x3 x4 x5 x6        X1 </w:t>
      </w:r>
      <w:r>
        <w:br/>
        <w:t xml:space="preserve">x7 x8 x9 xa xb xc xd xe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y7 xf x0 x1 x2 x3 x4 x5 </w:t>
      </w:r>
      <w:r>
        <w:br/>
        <w:t xml:space="preserve">x6 y0 y1 y2 y3 y4 y5 y6        X″ </w:t>
      </w:r>
      <w:r>
        <w:br/>
      </w:r>
      <w:r>
        <w:br/>
        <w:t xml:space="preserve">x7 x8 x9 xa xb xc xd xe </w:t>
      </w:r>
      <w:r>
        <w:br/>
        <w:t xml:space="preserve">y8 y9 ya yb yc yd ye yf        Y″ </w:t>
      </w:r>
      <w:r>
        <w:br/>
      </w:r>
      <w:r>
        <w:br/>
        <w:t xml:space="preserve">y7⊕x7 xf⊕x8 x0⊕x9 x1⊕xa x2⊕xb x3⊕xc x4⊕xd x5⊕xe </w:t>
      </w:r>
      <w:r>
        <w:br/>
        <w:t>x6⊕y8 y0⊕y9 y1⊕ya y2⊕yb y3⊕yc y4⊕yd y5⊕ye y6⊕yf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0</w:t>
      </w:r>
      <w:r>
        <w:br/>
      </w:r>
      <w:r>
        <w:br/>
        <w:t xml:space="preserve">xe xf x0 x1 x2 x3 x4 x5        X1 </w:t>
      </w:r>
      <w:r>
        <w:br/>
      </w:r>
      <w:r>
        <w:lastRenderedPageBreak/>
        <w:t xml:space="preserve">x6 x7 x8 x9 xa xb xc xd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y6 y7 xe xf x0 x1 x2 x3 </w:t>
      </w:r>
      <w:r>
        <w:br/>
        <w:t xml:space="preserve">x4 x5 y0 y1 y2 y3 y4 y5        X″ </w:t>
      </w:r>
      <w:r>
        <w:br/>
      </w:r>
      <w:r>
        <w:br/>
        <w:t xml:space="preserve">x6 x7 x8 x9 xa xb xc xd </w:t>
      </w:r>
      <w:r>
        <w:br/>
        <w:t xml:space="preserve">y8 y9 ya yb yc yd ye yf        Y″ </w:t>
      </w:r>
      <w:r>
        <w:br/>
      </w:r>
      <w:r>
        <w:br/>
        <w:t xml:space="preserve">y6⊕x6 y7⊕x7 xe⊕x8 xf⊕x9 x0⊕xa x1⊕xb x2⊕xc x3⊕xd </w:t>
      </w:r>
      <w:r>
        <w:br/>
        <w:t>x4⊕y8 x5⊕y9 y0⊕ya y1⊕yb y2⊕yc y3⊕yd y4⊕ye y5⊕yf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1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y5 y6 xe xf x0 x1 x2 x3 </w:t>
      </w:r>
      <w:r>
        <w:br/>
        <w:t xml:space="preserve">x4 x5 yf y0 y1 y2 y3 y4        X″ </w:t>
      </w:r>
      <w:r>
        <w:br/>
      </w:r>
      <w:r>
        <w:br/>
        <w:t xml:space="preserve">ye x6 x7 x8 x9 xa xb xc </w:t>
      </w:r>
      <w:r>
        <w:br/>
        <w:t xml:space="preserve">xd y7 y8 y9 ya yb yc yd        Y″ </w:t>
      </w:r>
      <w:r>
        <w:br/>
      </w:r>
      <w:r>
        <w:br/>
        <w:t xml:space="preserve">y5⊕ye y6⊕x6 xe⊕x7 xf⊕x8 x0⊕x9 x1⊕xa x2⊕xb x3⊕xc </w:t>
      </w:r>
      <w:r>
        <w:br/>
        <w:t>x4⊕xd x5⊕y7 yf⊕y8 y0⊕y9 y1⊕ya y2⊕yb y3⊕yc y4⊕yd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2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ye yf y0 y1 y2 y3 y4 y5        Y1 </w:t>
      </w:r>
      <w:r>
        <w:br/>
      </w:r>
      <w:r>
        <w:lastRenderedPageBreak/>
        <w:t xml:space="preserve">y6 y7 y8 y9 ya yb yc yd        Y2 </w:t>
      </w:r>
      <w:r>
        <w:br/>
      </w:r>
      <w:r>
        <w:br/>
        <w:t xml:space="preserve">y4 y5 xe xf x0 x1 x2 x3 </w:t>
      </w:r>
      <w:r>
        <w:br/>
        <w:t xml:space="preserve">x4 x5 ye yf y0 y1 y2 y3        X″ </w:t>
      </w:r>
      <w:r>
        <w:br/>
      </w:r>
      <w:r>
        <w:br/>
        <w:t xml:space="preserve">yc yd x6 x7 x8 x9 xa xb </w:t>
      </w:r>
      <w:r>
        <w:br/>
        <w:t xml:space="preserve">xc xd y6 y7 y8 y9 ya yb        Y″ </w:t>
      </w:r>
      <w:r>
        <w:br/>
      </w:r>
      <w:r>
        <w:br/>
        <w:t xml:space="preserve">y4⊕yc y5⊕yd xe⊕x6 xf⊕x7 x0⊕x8 x1⊕x9 x2⊕xa x3⊕xb </w:t>
      </w:r>
      <w:r>
        <w:br/>
        <w:t>x4⊕xc x5⊕xd ye⊕y6 yf⊕y7 y0⊕y8 y1⊕y9 y2⊕ya y3⊕yb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3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y3 y4 xe xf x0 x1 x2 x3 </w:t>
      </w:r>
      <w:r>
        <w:br/>
        <w:t xml:space="preserve">x4 x5 yd ye yf y0 y1 y2        X″ </w:t>
      </w:r>
      <w:r>
        <w:br/>
      </w:r>
      <w:r>
        <w:br/>
        <w:t xml:space="preserve">ya yb yc x6 x7 x8 x9 xa </w:t>
      </w:r>
      <w:r>
        <w:br/>
        <w:t xml:space="preserve">xb xc xd y5 y6 y7 y8 y9        Y″ </w:t>
      </w:r>
      <w:r>
        <w:br/>
      </w:r>
      <w:r>
        <w:br/>
        <w:t xml:space="preserve">y3⊕ya y4⊕yb xe⊕yc xf⊕x6 x0⊕x7 x1⊕x8 x2⊕x9 x3⊕xa </w:t>
      </w:r>
      <w:r>
        <w:br/>
        <w:t>x4⊕xb x5⊕xc yd⊕xd ye⊕y5 yf⊕y6 y0⊕y7 y1⊕y8 y2⊕y9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4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y2 y3 xe xf x0 x1 x2 x3 </w:t>
      </w:r>
      <w:r>
        <w:br/>
      </w:r>
      <w:r>
        <w:lastRenderedPageBreak/>
        <w:t xml:space="preserve">x4 x5 yc yd ye yf y0 y1        X″ </w:t>
      </w:r>
      <w:r>
        <w:br/>
      </w:r>
      <w:r>
        <w:br/>
        <w:t xml:space="preserve">y8 y9 ya yb x6 x7 x8 x9 </w:t>
      </w:r>
      <w:r>
        <w:br/>
        <w:t xml:space="preserve">xa xb xc xd y4 y5 y6 y7        Y″ </w:t>
      </w:r>
      <w:r>
        <w:br/>
      </w:r>
      <w:r>
        <w:br/>
        <w:t xml:space="preserve">y2⊕y8 y3⊕y9 xe⊕ya xf⊕yb x0⊕x6 x1⊕x7 x2⊕x8 x3⊕x9 </w:t>
      </w:r>
      <w:r>
        <w:br/>
        <w:t>x4⊕xa x5⊕xb yc⊕xc yd⊕xd ye⊕y4 yf⊕y5 y0⊕y6 y1⊕y7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5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y1 y2 xe xf x0 x1 x2 x3 </w:t>
      </w:r>
      <w:r>
        <w:br/>
        <w:t xml:space="preserve">x4 x5 yb yc yd ye yf y0        X″ </w:t>
      </w:r>
      <w:r>
        <w:br/>
      </w:r>
      <w:r>
        <w:br/>
        <w:t xml:space="preserve">y6 y7 y8 y9 ya x6 x7 x8 </w:t>
      </w:r>
      <w:r>
        <w:br/>
        <w:t xml:space="preserve">x9 xa xb xc xd y3 y4 y5        Y″ </w:t>
      </w:r>
      <w:r>
        <w:br/>
      </w:r>
      <w:r>
        <w:br/>
        <w:t xml:space="preserve">y1⊕y6 y2⊕y7 xe⊕y8 xf⊕y9 x0⊕ya x1⊕x6 x2⊕x7 x3⊕x8 </w:t>
      </w:r>
      <w:r>
        <w:br/>
        <w:t>x4⊕x9 x5⊕xa yb⊕xb yc⊕xc yd⊕xd ye⊕y3 yf⊕y4 y0⊕y5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6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y0 y1 xe xf x0 x1 x2 x3 </w:t>
      </w:r>
      <w:r>
        <w:br/>
        <w:t xml:space="preserve">x4 x5 ya yb yc yd ye yf        X″ </w:t>
      </w:r>
      <w:r>
        <w:br/>
      </w:r>
      <w:r>
        <w:br/>
        <w:t xml:space="preserve">y4 y5 y6 y7 y8 y9 x6 x7 </w:t>
      </w:r>
      <w:r>
        <w:br/>
      </w:r>
      <w:r>
        <w:lastRenderedPageBreak/>
        <w:t xml:space="preserve">x8 x9 xa xb xc xd y2 y3        Y″ </w:t>
      </w:r>
      <w:r>
        <w:br/>
      </w:r>
      <w:r>
        <w:br/>
        <w:t xml:space="preserve">y0⊕y4 y1⊕y5 xe⊕y6 xf⊕y7 x0⊕y8 x1⊕y9 x2⊕x6 x3⊕x7 </w:t>
      </w:r>
      <w:r>
        <w:br/>
        <w:t>x4⊕x8 x5⊕x9 ya⊕xa yb⊕xb yc⊕xc yd⊕xd ye⊕y2 yf⊕y3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7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yf y0 xe xf x0 x1 x2 x3 </w:t>
      </w:r>
      <w:r>
        <w:br/>
        <w:t xml:space="preserve">x4 x5 y9 ya yb yc yd ye        X″ </w:t>
      </w:r>
      <w:r>
        <w:br/>
      </w:r>
      <w:r>
        <w:br/>
        <w:t xml:space="preserve">y2 y3 y4 y5 y6 y7 y8 x6 </w:t>
      </w:r>
      <w:r>
        <w:br/>
        <w:t xml:space="preserve">x7 x8 x9 xa xb xc xd y1        Y″ </w:t>
      </w:r>
      <w:r>
        <w:br/>
      </w:r>
      <w:r>
        <w:br/>
        <w:t xml:space="preserve">yf⊕y2 y0⊕y3 xe⊕y4 xf⊕y5 x0⊕y6 x1⊕y7 x2⊕y8 x3⊕x6 </w:t>
      </w:r>
      <w:r>
        <w:br/>
        <w:t>x4⊕x7 x5⊕x8 y9⊕x9 ya⊕xa yb⊕xb yc⊕xc yd⊕xd ye⊕y1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8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ye yf xe xf x0 x1 x2 x3 </w:t>
      </w:r>
      <w:r>
        <w:br/>
        <w:t xml:space="preserve">x4 x5 y8 y9 ya yb yc yd        X″ </w:t>
      </w:r>
      <w:r>
        <w:br/>
      </w:r>
      <w:r>
        <w:br/>
        <w:t xml:space="preserve">y0 y1 y2 y3 y4 y5 y6 y7 </w:t>
      </w:r>
      <w:r>
        <w:br/>
        <w:t xml:space="preserve">x6 x7 x8 x9 xa xb xc xd        Y″ </w:t>
      </w:r>
      <w:r>
        <w:br/>
      </w:r>
      <w:r>
        <w:br/>
      </w:r>
      <w:r>
        <w:lastRenderedPageBreak/>
        <w:t xml:space="preserve">ye⊕y0 yf⊕y1 xe⊕y2 xf⊕y3 x0⊕y4 x1⊕y5 x2⊕y6 x3⊕y7 </w:t>
      </w:r>
      <w:r>
        <w:br/>
        <w:t>x4⊕x6 x5⊕x7 y8⊕x8 y9⊕x9 ya⊕xa yb⊕xb yc⊕xc yd⊕xd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9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yd ye xe xf x0 x1 x2 x3 </w:t>
      </w:r>
      <w:r>
        <w:br/>
        <w:t xml:space="preserve">x4 x5 y7 y8 y9 ya yb yc        X″ </w:t>
      </w:r>
      <w:r>
        <w:br/>
      </w:r>
      <w:r>
        <w:br/>
        <w:t xml:space="preserve">xd yf y0 y1 y2 y3 y4 y5 </w:t>
      </w:r>
      <w:r>
        <w:br/>
        <w:t xml:space="preserve">y6 x6 x7 x8 x9 xa xb xc        Y″ </w:t>
      </w:r>
      <w:r>
        <w:br/>
      </w:r>
      <w:r>
        <w:br/>
        <w:t xml:space="preserve">yd⊕xd ye⊕yf xe⊕y0 xf⊕y1 x0⊕y2 x1⊕y3 x2⊕y4 x3⊕y5 </w:t>
      </w:r>
      <w:r>
        <w:br/>
        <w:t>x4⊕y6 x5⊕x6 y7⊕x7 y8⊕x8 y9⊕x9 ya⊕xa yb⊕xb yc⊕xc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10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yc yd xe xf x0 x1 x2 x3 </w:t>
      </w:r>
      <w:r>
        <w:br/>
        <w:t xml:space="preserve">x4 x5 y6 y7 y8 y9 ya yb        X″ </w:t>
      </w:r>
      <w:r>
        <w:br/>
      </w:r>
      <w:r>
        <w:br/>
        <w:t xml:space="preserve">xc xd ye yf y0 y1 y2 y3 </w:t>
      </w:r>
      <w:r>
        <w:br/>
        <w:t xml:space="preserve">y4 y5 x6 x7 x8 x9 xa xb        Y″ </w:t>
      </w:r>
      <w:r>
        <w:br/>
      </w:r>
      <w:r>
        <w:br/>
        <w:t xml:space="preserve">yc⊕xc yd⊕xd xe⊕ye xf⊕yf x0⊕y0 x1⊕y1 x2⊕y2 x3⊕y3 </w:t>
      </w:r>
      <w:r>
        <w:br/>
        <w:t>x4⊕y4 x5⊕y5 y6⊕x6 y7⊕x7 y8⊕x8 y9⊕x9 ya⊕xa yb⊕xb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2    wt(Y) = 11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yb yc xe xf x0 x1 x2 x3 </w:t>
      </w:r>
      <w:r>
        <w:br/>
        <w:t xml:space="preserve">x4 x5 y5 y6 y7 y8 y9 ya        X″ </w:t>
      </w:r>
      <w:r>
        <w:br/>
      </w:r>
      <w:r>
        <w:br/>
        <w:t xml:space="preserve">xb xc xd yd ye yf y0 y1 </w:t>
      </w:r>
      <w:r>
        <w:br/>
        <w:t xml:space="preserve">y2 y3 y4 x6 x7 x8 x9 xa        Y″ </w:t>
      </w:r>
      <w:r>
        <w:br/>
      </w:r>
      <w:r>
        <w:br/>
        <w:t xml:space="preserve">yb⊕xb yc⊕xc xe⊕xd xf⊕yd x0⊕ye x1⊕yf x2⊕y0 x3⊕y1 </w:t>
      </w:r>
      <w:r>
        <w:br/>
        <w:t>x4⊕y2 x5⊕y3 y5⊕y4 y6⊕x6 y7⊕x7 y8⊕x8 y9⊕x9 ya⊕xa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12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ya yb xe xf x0 x1 x2 x3 </w:t>
      </w:r>
      <w:r>
        <w:br/>
        <w:t xml:space="preserve">x4 x5 y4 y5 y6 y7 y8 y9        X″ </w:t>
      </w:r>
      <w:r>
        <w:br/>
      </w:r>
      <w:r>
        <w:br/>
        <w:t xml:space="preserve">xa xb xc xd yc yd ye yf </w:t>
      </w:r>
      <w:r>
        <w:br/>
        <w:t xml:space="preserve">y0 y1 y2 y3 x6 x7 x8 x9        Y″ </w:t>
      </w:r>
      <w:r>
        <w:br/>
      </w:r>
      <w:r>
        <w:br/>
        <w:t xml:space="preserve">ya⊕xa yb⊕xb xe⊕xc xf⊕xd x0⊕yc x1⊕yd x2⊕ye x3⊕yf </w:t>
      </w:r>
      <w:r>
        <w:br/>
        <w:t>x4⊕y0 x5⊕y1 y4⊕y2 y5⊕y3 y6⊕x6 y7⊕x7 y8⊕x8 y9⊕x9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2    wt(Y) = 13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y9 ya xe xf x0 x1 x2 x3 </w:t>
      </w:r>
      <w:r>
        <w:br/>
        <w:t xml:space="preserve">x4 x5 y3 y4 y5 y6 y7 y8        X″ </w:t>
      </w:r>
      <w:r>
        <w:br/>
      </w:r>
      <w:r>
        <w:br/>
        <w:t xml:space="preserve">x9 xa xb xc xd yb yc yd </w:t>
      </w:r>
      <w:r>
        <w:br/>
        <w:t xml:space="preserve">ye yf y0 y1 y2 x6 x7 x8        Y″ </w:t>
      </w:r>
      <w:r>
        <w:br/>
      </w:r>
      <w:r>
        <w:br/>
        <w:t xml:space="preserve">y9⊕x9 ya⊕xa xe⊕xb xf⊕xc x0⊕xd x1⊕yb x2⊕yc x3⊕yd </w:t>
      </w:r>
      <w:r>
        <w:br/>
        <w:t>x4⊕ye x5⊕yf y3⊕y0 y4⊕y1 y5⊕y2 y6⊕x6 y7⊕x7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14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y8 y9 xe xf x0 x1 x2 x3 </w:t>
      </w:r>
      <w:r>
        <w:br/>
        <w:t xml:space="preserve">x4 x5 y2 y3 y4 y5 y6 y7        X″ </w:t>
      </w:r>
      <w:r>
        <w:br/>
      </w:r>
      <w:r>
        <w:br/>
        <w:t xml:space="preserve">x8 x9 xa xb xc xd ya yb </w:t>
      </w:r>
      <w:r>
        <w:br/>
        <w:t xml:space="preserve">yc yd ye yf y0 y1 x6 x7        Y″ </w:t>
      </w:r>
      <w:r>
        <w:br/>
      </w:r>
      <w:r>
        <w:br/>
        <w:t xml:space="preserve">y8⊕x8 y9⊕x9 xe⊕xa xf⊕xb x0⊕xc x1⊕xd x2⊕ya x3⊕yb </w:t>
      </w:r>
      <w:r>
        <w:br/>
        <w:t>x4⊕yc x5⊕yd y2⊕ye y3⊕yf y4⊕y0 y5⊕y1 y6⊕x6 y7⊕x7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15</w:t>
      </w:r>
      <w:r>
        <w:br/>
      </w:r>
      <w:r>
        <w:br/>
        <w:t xml:space="preserve">xe xf x0 x1 x2 x3 x4 x5        X1 </w:t>
      </w:r>
      <w:r>
        <w:br/>
      </w:r>
      <w:r>
        <w:lastRenderedPageBreak/>
        <w:t xml:space="preserve">x6 x7 x8 x9 xa xb xc xd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y7 y8 xe xf x0 x1 x2 x3 </w:t>
      </w:r>
      <w:r>
        <w:br/>
        <w:t xml:space="preserve">x4 x5 y1 y2 y3 y4 y5 y6        X″ </w:t>
      </w:r>
      <w:r>
        <w:br/>
      </w:r>
      <w:r>
        <w:br/>
        <w:t xml:space="preserve">x7 x8 x9 xa xb xc xd y9 </w:t>
      </w:r>
      <w:r>
        <w:br/>
        <w:t xml:space="preserve">ya yb yc yd ye yf y0 x6        Y″ </w:t>
      </w:r>
      <w:r>
        <w:br/>
      </w:r>
      <w:r>
        <w:br/>
        <w:t xml:space="preserve">y7⊕x7 y8⊕x8 xe⊕x9 xf⊕xa x0⊕xb x1⊕xc x2⊕xd x3⊕y9 </w:t>
      </w:r>
      <w:r>
        <w:br/>
        <w:t>x4⊕ya x5⊕yb y1⊕yc y2⊕yd y3⊕ye y4⊕yf y5⊕y0 y6⊕x6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2    wt(Y) = 16</w:t>
      </w:r>
      <w:r>
        <w:br/>
      </w:r>
      <w:r>
        <w:br/>
        <w:t xml:space="preserve">xe xf x0 x1 x2 x3 x4 x5        X1 </w:t>
      </w:r>
      <w:r>
        <w:br/>
        <w:t xml:space="preserve">x6 x7 x8 x9 xa xb xc xd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y6 y7 xe xf x0 x1 x2 x3 </w:t>
      </w:r>
      <w:r>
        <w:br/>
        <w:t xml:space="preserve">x4 x5 y0 y1 y2 y3 y4 y5        X″ </w:t>
      </w:r>
      <w:r>
        <w:br/>
      </w:r>
      <w:r>
        <w:br/>
        <w:t xml:space="preserve">x6 x7 x8 x9 xa xb xc xd </w:t>
      </w:r>
      <w:r>
        <w:br/>
        <w:t xml:space="preserve">y8 y9 ya yb yc yd ye yf        Y″ </w:t>
      </w:r>
      <w:r>
        <w:br/>
      </w:r>
      <w:r>
        <w:br/>
        <w:t xml:space="preserve">y6⊕x6 y7⊕x7 xe⊕x8 xf⊕x9 x0⊕xa x1⊕xb x2⊕xc x3⊕xd </w:t>
      </w:r>
      <w:r>
        <w:br/>
        <w:t>x4⊕y8 x5⊕y9 y0⊕ya y1⊕yb y2⊕yc y3⊕yd y4⊕ye y5⊕yf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0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y0 y1 y2 y3 y4 y5 y6 y7        Y1 </w:t>
      </w:r>
      <w:r>
        <w:br/>
      </w:r>
      <w:r>
        <w:lastRenderedPageBreak/>
        <w:t xml:space="preserve">y8 y9 ya yb yc yd ye yf        Y2 </w:t>
      </w:r>
      <w:r>
        <w:br/>
      </w:r>
      <w:r>
        <w:br/>
        <w:t xml:space="preserve">y5 y6 y7 xd xe xf x0 x1 </w:t>
      </w:r>
      <w:r>
        <w:br/>
        <w:t xml:space="preserve">x2 x3 x4 y0 y1 y2 y3 y4        X″ </w:t>
      </w:r>
      <w:r>
        <w:br/>
      </w:r>
      <w:r>
        <w:br/>
        <w:t xml:space="preserve">x5 x6 x7 x8 x9 xa xb xc </w:t>
      </w:r>
      <w:r>
        <w:br/>
        <w:t xml:space="preserve">y8 y9 ya yb yc yd ye yf        Y″ </w:t>
      </w:r>
      <w:r>
        <w:br/>
      </w:r>
      <w:r>
        <w:br/>
        <w:t xml:space="preserve">y5⊕x5 y6⊕x6 y7⊕x7 xd⊕x8 xe⊕x9 xf⊕xa x0⊕xb x1⊕xc </w:t>
      </w:r>
      <w:r>
        <w:br/>
        <w:t>x2⊕y8 x3⊕y9 x4⊕ya y0⊕yb y1⊕yc y2⊕yd y3⊕ye y4⊕yf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1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y4 y5 y6 xd xe xf x0 x1 </w:t>
      </w:r>
      <w:r>
        <w:br/>
        <w:t xml:space="preserve">x2 x3 x4 yf y0 y1 y2 y3        X″ </w:t>
      </w:r>
      <w:r>
        <w:br/>
      </w:r>
      <w:r>
        <w:br/>
        <w:t xml:space="preserve">ye x5 x6 x7 x8 x9 xa xb </w:t>
      </w:r>
      <w:r>
        <w:br/>
        <w:t xml:space="preserve">xc y7 y8 y9 ya yb yc yd        Y″ </w:t>
      </w:r>
      <w:r>
        <w:br/>
      </w:r>
      <w:r>
        <w:br/>
        <w:t xml:space="preserve">y4⊕ye y5⊕x5 y6⊕x6 xd⊕x7 xe⊕x8 xf⊕x9 x0⊕xa x1⊕xb </w:t>
      </w:r>
      <w:r>
        <w:br/>
        <w:t>x2⊕xc x3⊕y7 x4⊕y8 yf⊕y9 y0⊕ya y1⊕yb y2⊕yc y3⊕yd        Z</w:t>
      </w:r>
    </w:p>
    <w:p w:rsidR="00451723" w:rsidRDefault="00451723">
      <w:pPr>
        <w:rPr>
          <w:rtl/>
        </w:rPr>
      </w:pPr>
      <w:r>
        <w:br/>
        <w:t>--------------------------------------------------</w:t>
      </w:r>
    </w:p>
    <w:p w:rsidR="00D649E7" w:rsidRDefault="00451723" w:rsidP="00451723">
      <w:r>
        <w:t>0, 0, 0⊕x6, xd⊕x7 ,xe⊕x8, xf⊕x9, x0⊕xa ,x1⊕xb ,</w:t>
      </w:r>
      <w:r>
        <w:br/>
        <w:t xml:space="preserve">x2⊕xc, x3⊕0, x4⊕0, 0,1,0,0,0        </w:t>
      </w:r>
      <w:r>
        <w:br/>
      </w:r>
    </w:p>
    <w:p w:rsidR="00D649E7" w:rsidRDefault="00451723">
      <w:r>
        <w:t>wt(X) = 3    wt(Y) = 2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ye yf y0 y1 y2 y3 y4 y5        Y1 </w:t>
      </w:r>
      <w:r>
        <w:br/>
      </w:r>
      <w:r>
        <w:lastRenderedPageBreak/>
        <w:t xml:space="preserve">y6 y7 y8 y9 ya yb yc yd        Y2 </w:t>
      </w:r>
      <w:r>
        <w:br/>
      </w:r>
      <w:r>
        <w:br/>
        <w:t xml:space="preserve">y3 y4 y5 xd xe xf x0 x1 </w:t>
      </w:r>
      <w:r>
        <w:br/>
        <w:t xml:space="preserve">x2 x3 x4 ye yf y0 y1 y2        X″ </w:t>
      </w:r>
      <w:r>
        <w:br/>
      </w:r>
      <w:r>
        <w:br/>
        <w:t xml:space="preserve">yc yd x5 x6 x7 x8 x9 xa </w:t>
      </w:r>
      <w:r>
        <w:br/>
        <w:t xml:space="preserve">xb xc y6 y7 y8 y9 ya yb        Y″ </w:t>
      </w:r>
      <w:r>
        <w:br/>
      </w:r>
      <w:r>
        <w:br/>
        <w:t xml:space="preserve">y3⊕yc y4⊕yd y5⊕x5 xd⊕x6 xe⊕x7 xf⊕x8 x0⊕x9 x1⊕xa </w:t>
      </w:r>
      <w:r>
        <w:br/>
        <w:t>x2⊕xb x3⊕xc x4⊕y6 ye⊕y7 yf⊕y8 y0⊕y9 y1⊕ya y2⊕yb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3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y2 y3 y4 xd xe xf x0 x1 </w:t>
      </w:r>
      <w:r>
        <w:br/>
        <w:t xml:space="preserve">x2 x3 x4 yd ye yf y0 y1        X″ </w:t>
      </w:r>
      <w:r>
        <w:br/>
      </w:r>
      <w:r>
        <w:br/>
        <w:t xml:space="preserve">ya yb yc x5 x6 x7 x8 x9 </w:t>
      </w:r>
      <w:r>
        <w:br/>
        <w:t xml:space="preserve">xa xb xc y5 y6 y7 y8 y9        Y″ </w:t>
      </w:r>
      <w:r>
        <w:br/>
      </w:r>
      <w:r>
        <w:br/>
        <w:t xml:space="preserve">y2⊕ya y3⊕yb y4⊕yc xd⊕x5 xe⊕x6 xf⊕x7 x0⊕x8 x1⊕x9 </w:t>
      </w:r>
      <w:r>
        <w:br/>
        <w:t>x2⊕xa x3⊕xb x4⊕xc yd⊕y5 ye⊕y6 yf⊕y7 y0⊕y8 y1⊕y9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4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y1 y2 y3 xd xe xf x0 x1 </w:t>
      </w:r>
      <w:r>
        <w:br/>
      </w:r>
      <w:r>
        <w:lastRenderedPageBreak/>
        <w:t xml:space="preserve">x2 x3 x4 yc yd ye yf y0        X″ </w:t>
      </w:r>
      <w:r>
        <w:br/>
      </w:r>
      <w:r>
        <w:br/>
        <w:t xml:space="preserve">y8 y9 ya yb x5 x6 x7 x8 </w:t>
      </w:r>
      <w:r>
        <w:br/>
        <w:t xml:space="preserve">x9 xa xb xc y4 y5 y6 y7        Y″ </w:t>
      </w:r>
      <w:r>
        <w:br/>
      </w:r>
      <w:r>
        <w:br/>
        <w:t xml:space="preserve">y1⊕y8 y2⊕y9 y3⊕ya xd⊕yb xe⊕x5 xf⊕x6 x0⊕x7 x1⊕x8 </w:t>
      </w:r>
      <w:r>
        <w:br/>
        <w:t>x2⊕x9 x3⊕xa x4⊕xb yc⊕xc yd⊕y4 ye⊕y5 yf⊕y6 y0⊕y7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5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y0 y1 y2 xd xe xf x0 x1 </w:t>
      </w:r>
      <w:r>
        <w:br/>
        <w:t xml:space="preserve">x2 x3 x4 yb yc yd ye yf        X″ </w:t>
      </w:r>
      <w:r>
        <w:br/>
      </w:r>
      <w:r>
        <w:br/>
        <w:t xml:space="preserve">y6 y7 y8 y9 ya x5 x6 x7 </w:t>
      </w:r>
      <w:r>
        <w:br/>
        <w:t xml:space="preserve">x8 x9 xa xb xc y3 y4 y5        Y″ </w:t>
      </w:r>
      <w:r>
        <w:br/>
      </w:r>
      <w:r>
        <w:br/>
        <w:t xml:space="preserve">y0⊕y6 y1⊕y7 y2⊕y8 xd⊕y9 xe⊕ya xf⊕x5 x0⊕x6 x1⊕x7 </w:t>
      </w:r>
      <w:r>
        <w:br/>
        <w:t>x2⊕x8 x3⊕x9 x4⊕xa yb⊕xb yc⊕xc yd⊕y3 ye⊕y4 yf⊕y5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6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yf y0 y1 xd xe xf x0 x1 </w:t>
      </w:r>
      <w:r>
        <w:br/>
        <w:t xml:space="preserve">x2 x3 x4 ya yb yc yd ye        X″ </w:t>
      </w:r>
      <w:r>
        <w:br/>
      </w:r>
      <w:r>
        <w:br/>
        <w:t xml:space="preserve">y4 y5 y6 y7 y8 y9 x5 x6 </w:t>
      </w:r>
      <w:r>
        <w:br/>
      </w:r>
      <w:r>
        <w:lastRenderedPageBreak/>
        <w:t xml:space="preserve">x7 x8 x9 xa xb xc y2 y3        Y″ </w:t>
      </w:r>
      <w:r>
        <w:br/>
      </w:r>
      <w:r>
        <w:br/>
        <w:t xml:space="preserve">yf⊕y4 y0⊕y5 y1⊕y6 xd⊕y7 xe⊕y8 xf⊕y9 x0⊕x5 x1⊕x6 </w:t>
      </w:r>
      <w:r>
        <w:br/>
        <w:t>x2⊕x7 x3⊕x8 x4⊕x9 ya⊕xa yb⊕xb yc⊕xc yd⊕y2 ye⊕y3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7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ye yf y0 xd xe xf x0 x1 </w:t>
      </w:r>
      <w:r>
        <w:br/>
        <w:t xml:space="preserve">x2 x3 x4 y9 ya yb yc yd        X″ </w:t>
      </w:r>
      <w:r>
        <w:br/>
      </w:r>
      <w:r>
        <w:br/>
        <w:t xml:space="preserve">y2 y3 y4 y5 y6 y7 y8 x5 </w:t>
      </w:r>
      <w:r>
        <w:br/>
        <w:t xml:space="preserve">x6 x7 x8 x9 xa xb xc y1        Y″ </w:t>
      </w:r>
      <w:r>
        <w:br/>
      </w:r>
      <w:r>
        <w:br/>
        <w:t xml:space="preserve">ye⊕y2 yf⊕y3 y0⊕y4 xd⊕y5 xe⊕y6 xf⊕y7 x0⊕y8 x1⊕x5 </w:t>
      </w:r>
      <w:r>
        <w:br/>
        <w:t>x2⊕x6 x3⊕x7 x4⊕x8 y9⊕x9 ya⊕xa yb⊕xb yc⊕xc yd⊕y1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8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yd ye yf xd xe xf x0 x1 </w:t>
      </w:r>
      <w:r>
        <w:br/>
        <w:t xml:space="preserve">x2 x3 x4 y8 y9 ya yb yc        X″ </w:t>
      </w:r>
      <w:r>
        <w:br/>
      </w:r>
      <w:r>
        <w:br/>
        <w:t xml:space="preserve">y0 y1 y2 y3 y4 y5 y6 y7 </w:t>
      </w:r>
      <w:r>
        <w:br/>
        <w:t xml:space="preserve">x5 x6 x7 x8 x9 xa xb xc        Y″ </w:t>
      </w:r>
      <w:r>
        <w:br/>
      </w:r>
      <w:r>
        <w:br/>
      </w:r>
      <w:r>
        <w:lastRenderedPageBreak/>
        <w:t xml:space="preserve">yd⊕y0 ye⊕y1 yf⊕y2 xd⊕y3 xe⊕y4 xf⊕y5 x0⊕y6 x1⊕y7 </w:t>
      </w:r>
      <w:r>
        <w:br/>
        <w:t>x2⊕x5 x3⊕x6 x4⊕x7 y8⊕x8 y9⊕x9 ya⊕xa yb⊕xb yc⊕xc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9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yc yd ye xd xe xf x0 x1 </w:t>
      </w:r>
      <w:r>
        <w:br/>
        <w:t xml:space="preserve">x2 x3 x4 y7 y8 y9 ya yb        X″ </w:t>
      </w:r>
      <w:r>
        <w:br/>
      </w:r>
      <w:r>
        <w:br/>
        <w:t xml:space="preserve">xc yf y0 y1 y2 y3 y4 y5 </w:t>
      </w:r>
      <w:r>
        <w:br/>
        <w:t xml:space="preserve">y6 x5 x6 x7 x8 x9 xa xb        Y″ </w:t>
      </w:r>
      <w:r>
        <w:br/>
      </w:r>
      <w:r>
        <w:br/>
        <w:t xml:space="preserve">yc⊕xc yd⊕yf ye⊕y0 xd⊕y1 xe⊕y2 xf⊕y3 x0⊕y4 x1⊕y5 </w:t>
      </w:r>
      <w:r>
        <w:br/>
        <w:t>x2⊕y6 x3⊕x5 x4⊕x6 y7⊕x7 y8⊕x8 y9⊕x9 ya⊕xa yb⊕xb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10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yb yc yd xd xe xf x0 x1 </w:t>
      </w:r>
      <w:r>
        <w:br/>
        <w:t xml:space="preserve">x2 x3 x4 y6 y7 y8 y9 ya        X″ </w:t>
      </w:r>
      <w:r>
        <w:br/>
      </w:r>
      <w:r>
        <w:br/>
        <w:t xml:space="preserve">xb xc ye yf y0 y1 y2 y3 </w:t>
      </w:r>
      <w:r>
        <w:br/>
        <w:t xml:space="preserve">y4 y5 x5 x6 x7 x8 x9 xa        Y″ </w:t>
      </w:r>
      <w:r>
        <w:br/>
      </w:r>
      <w:r>
        <w:br/>
        <w:t xml:space="preserve">yb⊕xb yc⊕xc yd⊕ye xd⊕yf xe⊕y0 xf⊕y1 x0⊕y2 x1⊕y3 </w:t>
      </w:r>
      <w:r>
        <w:br/>
        <w:t>x2⊕y4 x3⊕y5 x4⊕x5 y6⊕x6 y7⊕x7 y8⊕x8 y9⊕x9 ya⊕xa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3    wt(Y) = 11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ya yb yc xd xe xf x0 x1 </w:t>
      </w:r>
      <w:r>
        <w:br/>
        <w:t xml:space="preserve">x2 x3 x4 y5 y6 y7 y8 y9        X″ </w:t>
      </w:r>
      <w:r>
        <w:br/>
      </w:r>
      <w:r>
        <w:br/>
        <w:t xml:space="preserve">xa xb xc yd ye yf y0 y1 </w:t>
      </w:r>
      <w:r>
        <w:br/>
        <w:t xml:space="preserve">y2 y3 y4 x5 x6 x7 x8 x9        Y″ </w:t>
      </w:r>
      <w:r>
        <w:br/>
      </w:r>
      <w:r>
        <w:br/>
        <w:t xml:space="preserve">ya⊕xa yb⊕xb yc⊕xc xd⊕yd xe⊕ye xf⊕yf x0⊕y0 x1⊕y1 </w:t>
      </w:r>
      <w:r>
        <w:br/>
        <w:t>x2⊕y2 x3⊕y3 x4⊕y4 y5⊕x5 y6⊕x6 y7⊕x7 y8⊕x8 y9⊕x9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12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y9 ya yb xd xe xf x0 x1 </w:t>
      </w:r>
      <w:r>
        <w:br/>
        <w:t xml:space="preserve">x2 x3 x4 y4 y5 y6 y7 y8        X″ </w:t>
      </w:r>
      <w:r>
        <w:br/>
      </w:r>
      <w:r>
        <w:br/>
        <w:t xml:space="preserve">x9 xa xb xc yc yd ye yf </w:t>
      </w:r>
      <w:r>
        <w:br/>
        <w:t xml:space="preserve">y0 y1 y2 y3 x5 x6 x7 x8        Y″ </w:t>
      </w:r>
      <w:r>
        <w:br/>
      </w:r>
      <w:r>
        <w:br/>
        <w:t xml:space="preserve">y9⊕x9 ya⊕xa yb⊕xb xd⊕xc xe⊕yc xf⊕yd x0⊕ye x1⊕yf </w:t>
      </w:r>
      <w:r>
        <w:br/>
        <w:t>x2⊕y0 x3⊕y1 x4⊕y2 y4⊕y3 y5⊕x5 y6⊕x6 y7⊕x7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3    wt(Y) = 13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y8 y9 ya xd xe xf x0 x1 </w:t>
      </w:r>
      <w:r>
        <w:br/>
        <w:t xml:space="preserve">x2 x3 x4 y3 y4 y5 y6 y7        X″ </w:t>
      </w:r>
      <w:r>
        <w:br/>
      </w:r>
      <w:r>
        <w:br/>
        <w:t xml:space="preserve">x8 x9 xa xb xc yb yc yd </w:t>
      </w:r>
      <w:r>
        <w:br/>
        <w:t xml:space="preserve">ye yf y0 y1 y2 x5 x6 x7        Y″ </w:t>
      </w:r>
      <w:r>
        <w:br/>
      </w:r>
      <w:r>
        <w:br/>
        <w:t xml:space="preserve">y8⊕x8 y9⊕x9 ya⊕xa xd⊕xb xe⊕xc xf⊕yb x0⊕yc x1⊕yd </w:t>
      </w:r>
      <w:r>
        <w:br/>
        <w:t>x2⊕ye x3⊕yf x4⊕y0 y3⊕y1 y4⊕y2 y5⊕x5 y6⊕x6 y7⊕x7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14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y7 y8 y9 xd xe xf x0 x1 </w:t>
      </w:r>
      <w:r>
        <w:br/>
        <w:t xml:space="preserve">x2 x3 x4 y2 y3 y4 y5 y6        X″ </w:t>
      </w:r>
      <w:r>
        <w:br/>
      </w:r>
      <w:r>
        <w:br/>
        <w:t xml:space="preserve">x7 x8 x9 xa xb xc ya yb </w:t>
      </w:r>
      <w:r>
        <w:br/>
        <w:t xml:space="preserve">yc yd ye yf y0 y1 x5 x6        Y″ </w:t>
      </w:r>
      <w:r>
        <w:br/>
      </w:r>
      <w:r>
        <w:br/>
        <w:t xml:space="preserve">y7⊕x7 y8⊕x8 y9⊕x9 xd⊕xa xe⊕xb xf⊕xc x0⊕ya x1⊕yb </w:t>
      </w:r>
      <w:r>
        <w:br/>
        <w:t>x2⊕yc x3⊕yd x4⊕ye y2⊕yf y3⊕y0 y4⊕y1 y5⊕x5 y6⊕x6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15</w:t>
      </w:r>
      <w:r>
        <w:br/>
      </w:r>
      <w:r>
        <w:br/>
        <w:t xml:space="preserve">xd xe xf x0 x1 x2 x3 x4        X1 </w:t>
      </w:r>
      <w:r>
        <w:br/>
      </w:r>
      <w:r>
        <w:lastRenderedPageBreak/>
        <w:t xml:space="preserve">x5 x6 x7 x8 x9 xa xb xc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y6 y7 y8 xd xe xf x0 x1 </w:t>
      </w:r>
      <w:r>
        <w:br/>
        <w:t xml:space="preserve">x2 x3 x4 y1 y2 y3 y4 y5        X″ </w:t>
      </w:r>
      <w:r>
        <w:br/>
      </w:r>
      <w:r>
        <w:br/>
        <w:t xml:space="preserve">x6 x7 x8 x9 xa xb xc y9 </w:t>
      </w:r>
      <w:r>
        <w:br/>
        <w:t xml:space="preserve">ya yb yc yd ye yf y0 x5        Y″ </w:t>
      </w:r>
      <w:r>
        <w:br/>
      </w:r>
      <w:r>
        <w:br/>
        <w:t xml:space="preserve">y6⊕x6 y7⊕x7 y8⊕x8 xd⊕x9 xe⊕xa xf⊕xb x0⊕xc x1⊕y9 </w:t>
      </w:r>
      <w:r>
        <w:br/>
        <w:t>x2⊕ya x3⊕yb x4⊕yc y1⊕yd y2⊕ye y3⊕yf y4⊕y0 y5⊕x5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3    wt(Y) = 16</w:t>
      </w:r>
      <w:r>
        <w:br/>
      </w:r>
      <w:r>
        <w:br/>
        <w:t xml:space="preserve">xd xe xf x0 x1 x2 x3 x4        X1 </w:t>
      </w:r>
      <w:r>
        <w:br/>
        <w:t xml:space="preserve">x5 x6 x7 x8 x9 xa xb xc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y5 y6 y7 xd xe xf x0 x1 </w:t>
      </w:r>
      <w:r>
        <w:br/>
        <w:t xml:space="preserve">x2 x3 x4 y0 y1 y2 y3 y4        X″ </w:t>
      </w:r>
      <w:r>
        <w:br/>
      </w:r>
      <w:r>
        <w:br/>
        <w:t xml:space="preserve">x5 x6 x7 x8 x9 xa xb xc </w:t>
      </w:r>
      <w:r>
        <w:br/>
        <w:t xml:space="preserve">y8 y9 ya yb yc yd ye yf        Y″ </w:t>
      </w:r>
      <w:r>
        <w:br/>
      </w:r>
      <w:r>
        <w:br/>
        <w:t xml:space="preserve">y5⊕x5 y6⊕x6 y7⊕x7 xd⊕x8 xe⊕x9 xf⊕xa x0⊕xb x1⊕xc </w:t>
      </w:r>
      <w:r>
        <w:br/>
        <w:t>x2⊕y8 x3⊕y9 x4⊕ya y0⊕yb y1⊕yc y2⊕yd y3⊕ye y4⊕yf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0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y0 y1 y2 y3 y4 y5 y6 y7        Y1 </w:t>
      </w:r>
      <w:r>
        <w:br/>
      </w:r>
      <w:r>
        <w:lastRenderedPageBreak/>
        <w:t xml:space="preserve">y8 y9 ya yb yc yd ye yf        Y2 </w:t>
      </w:r>
      <w:r>
        <w:br/>
      </w:r>
      <w:r>
        <w:br/>
        <w:t xml:space="preserve">y4 y5 y6 y7 xc xd xe xf </w:t>
      </w:r>
      <w:r>
        <w:br/>
        <w:t xml:space="preserve">x0 x1 x2 x3 y0 y1 y2 y3        X″ </w:t>
      </w:r>
      <w:r>
        <w:br/>
      </w:r>
      <w:r>
        <w:br/>
        <w:t xml:space="preserve">x4 x5 x6 x7 x8 x9 xa xb </w:t>
      </w:r>
      <w:r>
        <w:br/>
        <w:t xml:space="preserve">y8 y9 ya yb yc yd ye yf        Y″ </w:t>
      </w:r>
      <w:r>
        <w:br/>
      </w:r>
      <w:r>
        <w:br/>
        <w:t xml:space="preserve">y4⊕x4 y5⊕x5 y6⊕x6 y7⊕x7 xc⊕x8 xd⊕x9 xe⊕xa xf⊕xb </w:t>
      </w:r>
      <w:r>
        <w:br/>
        <w:t>x0⊕y8 x1⊕y9 x2⊕ya x3⊕yb y0⊕yc y1⊕yd y2⊕ye y3⊕yf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1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y3 y4 y5 y6 xc xd xe xf </w:t>
      </w:r>
      <w:r>
        <w:br/>
        <w:t xml:space="preserve">x0 x1 x2 x3 yf y0 y1 y2        X″ </w:t>
      </w:r>
      <w:r>
        <w:br/>
      </w:r>
      <w:r>
        <w:br/>
        <w:t xml:space="preserve">ye x4 x5 x6 x7 x8 x9 xa </w:t>
      </w:r>
      <w:r>
        <w:br/>
        <w:t xml:space="preserve">xb y7 y8 y9 ya yb yc yd        Y″ </w:t>
      </w:r>
      <w:r>
        <w:br/>
      </w:r>
      <w:r>
        <w:br/>
        <w:t xml:space="preserve">y3⊕ye y4⊕x4 y5⊕x5 y6⊕x6 xc⊕x7 xd⊕x8 xe⊕x9 xf⊕xa </w:t>
      </w:r>
      <w:r>
        <w:br/>
        <w:t>x0⊕xb x1⊕y7 x2⊕y8 x3⊕y9 yf⊕ya y0⊕yb y1⊕yc y2⊕yd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2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y2 y3 y4 y5 xc xd xe xf </w:t>
      </w:r>
      <w:r>
        <w:br/>
      </w:r>
      <w:r>
        <w:lastRenderedPageBreak/>
        <w:t xml:space="preserve">x0 x1 x2 x3 ye yf y0 y1        X″ </w:t>
      </w:r>
      <w:r>
        <w:br/>
      </w:r>
      <w:r>
        <w:br/>
        <w:t xml:space="preserve">yc yd x4 x5 x6 x7 x8 x9 </w:t>
      </w:r>
      <w:r>
        <w:br/>
        <w:t xml:space="preserve">xa xb y6 y7 y8 y9 ya yb        Y″ </w:t>
      </w:r>
      <w:r>
        <w:br/>
      </w:r>
      <w:r>
        <w:br/>
        <w:t xml:space="preserve">y2⊕yc y3⊕yd y4⊕x4 y5⊕x5 xc⊕x6 xd⊕x7 xe⊕x8 xf⊕x9 </w:t>
      </w:r>
      <w:r>
        <w:br/>
        <w:t>x0⊕xa x1⊕xb x2⊕y6 x3⊕y7 ye⊕y8 yf⊕y9 y0⊕ya y1⊕yb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3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y1 y2 y3 y4 xc xd xe xf </w:t>
      </w:r>
      <w:r>
        <w:br/>
        <w:t xml:space="preserve">x0 x1 x2 x3 yd ye yf y0        X″ </w:t>
      </w:r>
      <w:r>
        <w:br/>
      </w:r>
      <w:r>
        <w:br/>
        <w:t xml:space="preserve">ya yb yc x4 x5 x6 x7 x8 </w:t>
      </w:r>
      <w:r>
        <w:br/>
        <w:t xml:space="preserve">x9 xa xb y5 y6 y7 y8 y9        Y″ </w:t>
      </w:r>
      <w:r>
        <w:br/>
      </w:r>
      <w:r>
        <w:br/>
        <w:t xml:space="preserve">y1⊕ya y2⊕yb y3⊕yc y4⊕x4 xc⊕x5 xd⊕x6 xe⊕x7 xf⊕x8 </w:t>
      </w:r>
      <w:r>
        <w:br/>
        <w:t>x0⊕x9 x1⊕xa x2⊕xb x3⊕y5 yd⊕y6 ye⊕y7 yf⊕y8 y0⊕y9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4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y0 y1 y2 y3 xc xd xe xf </w:t>
      </w:r>
      <w:r>
        <w:br/>
        <w:t xml:space="preserve">x0 x1 x2 x3 yc yd ye yf        X″ </w:t>
      </w:r>
      <w:r>
        <w:br/>
      </w:r>
      <w:r>
        <w:br/>
        <w:t xml:space="preserve">y8 y9 ya yb x4 x5 x6 x7 </w:t>
      </w:r>
      <w:r>
        <w:br/>
      </w:r>
      <w:r>
        <w:lastRenderedPageBreak/>
        <w:t xml:space="preserve">x8 x9 xa xb y4 y5 y6 y7        Y″ </w:t>
      </w:r>
      <w:r>
        <w:br/>
      </w:r>
      <w:r>
        <w:br/>
        <w:t xml:space="preserve">y0⊕y8 y1⊕y9 y2⊕ya y3⊕yb xc⊕x4 xd⊕x5 xe⊕x6 xf⊕x7 </w:t>
      </w:r>
      <w:r>
        <w:br/>
        <w:t>x0⊕x8 x1⊕x9 x2⊕xa x3⊕xb yc⊕y4 yd⊕y5 ye⊕y6 yf⊕y7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5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yf y0 y1 y2 xc xd xe xf </w:t>
      </w:r>
      <w:r>
        <w:br/>
        <w:t xml:space="preserve">x0 x1 x2 x3 yb yc yd ye        X″ </w:t>
      </w:r>
      <w:r>
        <w:br/>
      </w:r>
      <w:r>
        <w:br/>
        <w:t xml:space="preserve">y6 y7 y8 y9 ya x4 x5 x6 </w:t>
      </w:r>
      <w:r>
        <w:br/>
        <w:t xml:space="preserve">x7 x8 x9 xa xb y3 y4 y5        Y″ </w:t>
      </w:r>
      <w:r>
        <w:br/>
      </w:r>
      <w:r>
        <w:br/>
        <w:t xml:space="preserve">yf⊕y6 y0⊕y7 y1⊕y8 y2⊕y9 xc⊕ya xd⊕x4 xe⊕x5 xf⊕x6 </w:t>
      </w:r>
      <w:r>
        <w:br/>
        <w:t>x0⊕x7 x1⊕x8 x2⊕x9 x3⊕xa yb⊕xb yc⊕y3 yd⊕y4 ye⊕y5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6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ye yf y0 y1 xc xd xe xf </w:t>
      </w:r>
      <w:r>
        <w:br/>
        <w:t xml:space="preserve">x0 x1 x2 x3 ya yb yc yd        X″ </w:t>
      </w:r>
      <w:r>
        <w:br/>
      </w:r>
      <w:r>
        <w:br/>
        <w:t xml:space="preserve">y4 y5 y6 y7 y8 y9 x4 x5 </w:t>
      </w:r>
      <w:r>
        <w:br/>
        <w:t xml:space="preserve">x6 x7 x8 x9 xa xb y2 y3        Y″ </w:t>
      </w:r>
      <w:r>
        <w:br/>
      </w:r>
      <w:r>
        <w:br/>
      </w:r>
      <w:r>
        <w:lastRenderedPageBreak/>
        <w:t xml:space="preserve">ye⊕y4 yf⊕y5 y0⊕y6 y1⊕y7 xc⊕y8 xd⊕y9 xe⊕x4 xf⊕x5 </w:t>
      </w:r>
      <w:r>
        <w:br/>
        <w:t>x0⊕x6 x1⊕x7 x2⊕x8 x3⊕x9 ya⊕xa yb⊕xb yc⊕y2 yd⊕y3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7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yd ye yf y0 xc xd xe xf </w:t>
      </w:r>
      <w:r>
        <w:br/>
        <w:t xml:space="preserve">x0 x1 x2 x3 y9 ya yb yc        X″ </w:t>
      </w:r>
      <w:r>
        <w:br/>
      </w:r>
      <w:r>
        <w:br/>
        <w:t xml:space="preserve">y2 y3 y4 y5 y6 y7 y8 x4 </w:t>
      </w:r>
      <w:r>
        <w:br/>
        <w:t xml:space="preserve">x5 x6 x7 x8 x9 xa xb y1        Y″ </w:t>
      </w:r>
      <w:r>
        <w:br/>
      </w:r>
      <w:r>
        <w:br/>
        <w:t xml:space="preserve">yd⊕y2 ye⊕y3 yf⊕y4 y0⊕y5 xc⊕y6 xd⊕y7 xe⊕y8 xf⊕x4 </w:t>
      </w:r>
      <w:r>
        <w:br/>
        <w:t>x0⊕x5 x1⊕x6 x2⊕x7 x3⊕x8 y9⊕x9 ya⊕xa yb⊕xb yc⊕y1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8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yc yd ye yf xc xd xe xf </w:t>
      </w:r>
      <w:r>
        <w:br/>
        <w:t xml:space="preserve">x0 x1 x2 x3 y8 y9 ya yb        X″ </w:t>
      </w:r>
      <w:r>
        <w:br/>
      </w:r>
      <w:r>
        <w:br/>
        <w:t xml:space="preserve">y0 y1 y2 y3 y4 y5 y6 y7 </w:t>
      </w:r>
      <w:r>
        <w:br/>
        <w:t xml:space="preserve">x4 x5 x6 x7 x8 x9 xa xb        Y″ </w:t>
      </w:r>
      <w:r>
        <w:br/>
      </w:r>
      <w:r>
        <w:br/>
        <w:t xml:space="preserve">yc⊕y0 yd⊕y1 ye⊕y2 yf⊕y3 xc⊕y4 xd⊕y5 xe⊕y6 xf⊕y7 </w:t>
      </w:r>
      <w:r>
        <w:br/>
        <w:t>x0⊕x4 x1⊕x5 x2⊕x6 x3⊕x7 y8⊕x8 y9⊕x9 ya⊕xa yb⊕xb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4    wt(Y) = 9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yb yc yd ye xc xd xe xf </w:t>
      </w:r>
      <w:r>
        <w:br/>
        <w:t xml:space="preserve">x0 x1 x2 x3 y7 y8 y9 ya        X″ </w:t>
      </w:r>
      <w:r>
        <w:br/>
      </w:r>
      <w:r>
        <w:br/>
        <w:t xml:space="preserve">xb yf y0 y1 y2 y3 y4 y5 </w:t>
      </w:r>
      <w:r>
        <w:br/>
        <w:t xml:space="preserve">y6 x4 x5 x6 x7 x8 x9 xa        Y″ </w:t>
      </w:r>
      <w:r>
        <w:br/>
      </w:r>
      <w:r>
        <w:br/>
        <w:t xml:space="preserve">yb⊕xb yc⊕yf yd⊕y0 ye⊕y1 xc⊕y2 xd⊕y3 xe⊕y4 xf⊕y5 </w:t>
      </w:r>
      <w:r>
        <w:br/>
        <w:t>x0⊕y6 x1⊕x4 x2⊕x5 x3⊕x6 y7⊕x7 y8⊕x8 y9⊕x9 ya⊕xa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10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ya yb yc yd xc xd xe xf </w:t>
      </w:r>
      <w:r>
        <w:br/>
        <w:t xml:space="preserve">x0 x1 x2 x3 y6 y7 y8 y9        X″ </w:t>
      </w:r>
      <w:r>
        <w:br/>
      </w:r>
      <w:r>
        <w:br/>
        <w:t xml:space="preserve">xa xb ye yf y0 y1 y2 y3 </w:t>
      </w:r>
      <w:r>
        <w:br/>
        <w:t xml:space="preserve">y4 y5 x4 x5 x6 x7 x8 x9        Y″ </w:t>
      </w:r>
      <w:r>
        <w:br/>
      </w:r>
      <w:r>
        <w:br/>
        <w:t xml:space="preserve">ya⊕xa yb⊕xb yc⊕ye yd⊕yf xc⊕y0 xd⊕y1 xe⊕y2 xf⊕y3 </w:t>
      </w:r>
      <w:r>
        <w:br/>
        <w:t>x0⊕y4 x1⊕y5 x2⊕x4 x3⊕x5 y6⊕x6 y7⊕x7 y8⊕x8 y9⊕x9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4    wt(Y) = 11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y9 ya yb yc xc xd xe xf </w:t>
      </w:r>
      <w:r>
        <w:br/>
        <w:t xml:space="preserve">x0 x1 x2 x3 y5 y6 y7 y8        X″ </w:t>
      </w:r>
      <w:r>
        <w:br/>
      </w:r>
      <w:r>
        <w:br/>
        <w:t xml:space="preserve">x9 xa xb yd ye yf y0 y1 </w:t>
      </w:r>
      <w:r>
        <w:br/>
        <w:t xml:space="preserve">y2 y3 y4 x4 x5 x6 x7 x8        Y″ </w:t>
      </w:r>
      <w:r>
        <w:br/>
      </w:r>
      <w:r>
        <w:br/>
        <w:t xml:space="preserve">y9⊕x9 ya⊕xa yb⊕xb yc⊕yd xc⊕ye xd⊕yf xe⊕y0 xf⊕y1 </w:t>
      </w:r>
      <w:r>
        <w:br/>
        <w:t>x0⊕y2 x1⊕y3 x2⊕y4 x3⊕x4 y5⊕x5 y6⊕x6 y7⊕x7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12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y8 y9 ya yb xc xd xe xf </w:t>
      </w:r>
      <w:r>
        <w:br/>
        <w:t xml:space="preserve">x0 x1 x2 x3 y4 y5 y6 y7        X″ </w:t>
      </w:r>
      <w:r>
        <w:br/>
      </w:r>
      <w:r>
        <w:br/>
        <w:t xml:space="preserve">x8 x9 xa xb yc yd ye yf </w:t>
      </w:r>
      <w:r>
        <w:br/>
        <w:t xml:space="preserve">y0 y1 y2 y3 x4 x5 x6 x7        Y″ </w:t>
      </w:r>
      <w:r>
        <w:br/>
      </w:r>
      <w:r>
        <w:br/>
        <w:t xml:space="preserve">y8⊕x8 y9⊕x9 ya⊕xa yb⊕xb xc⊕yc xd⊕yd xe⊕ye xf⊕yf </w:t>
      </w:r>
      <w:r>
        <w:br/>
        <w:t>x0⊕y0 x1⊕y1 x2⊕y2 x3⊕y3 y4⊕x4 y5⊕x5 y6⊕x6 y7⊕x7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13</w:t>
      </w:r>
      <w:r>
        <w:br/>
      </w:r>
      <w:r>
        <w:br/>
        <w:t xml:space="preserve">xc xd xe xf x0 x1 x2 x3        X1 </w:t>
      </w:r>
      <w:r>
        <w:br/>
      </w:r>
      <w:r>
        <w:lastRenderedPageBreak/>
        <w:t xml:space="preserve">x4 x5 x6 x7 x8 x9 xa xb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y7 y8 y9 ya xc xd xe xf </w:t>
      </w:r>
      <w:r>
        <w:br/>
        <w:t xml:space="preserve">x0 x1 x2 x3 y3 y4 y5 y6        X″ </w:t>
      </w:r>
      <w:r>
        <w:br/>
      </w:r>
      <w:r>
        <w:br/>
        <w:t xml:space="preserve">x7 x8 x9 xa xb yb yc yd </w:t>
      </w:r>
      <w:r>
        <w:br/>
        <w:t xml:space="preserve">ye yf y0 y1 y2 x4 x5 x6        Y″ </w:t>
      </w:r>
      <w:r>
        <w:br/>
      </w:r>
      <w:r>
        <w:br/>
        <w:t xml:space="preserve">y7⊕x7 y8⊕x8 y9⊕x9 ya⊕xa xc⊕xb xd⊕yb xe⊕yc xf⊕yd </w:t>
      </w:r>
      <w:r>
        <w:br/>
        <w:t>x0⊕ye x1⊕yf x2⊕y0 x3⊕y1 y3⊕y2 y4⊕x4 y5⊕x5 y6⊕x6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14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y6 y7 y8 y9 xc xd xe xf </w:t>
      </w:r>
      <w:r>
        <w:br/>
        <w:t xml:space="preserve">x0 x1 x2 x3 y2 y3 y4 y5        X″ </w:t>
      </w:r>
      <w:r>
        <w:br/>
      </w:r>
      <w:r>
        <w:br/>
        <w:t xml:space="preserve">x6 x7 x8 x9 xa xb ya yb </w:t>
      </w:r>
      <w:r>
        <w:br/>
        <w:t xml:space="preserve">yc yd ye yf y0 y1 x4 x5        Y″ </w:t>
      </w:r>
      <w:r>
        <w:br/>
      </w:r>
      <w:r>
        <w:br/>
        <w:t xml:space="preserve">y6⊕x6 y7⊕x7 y8⊕x8 y9⊕x9 xc⊕xa xd⊕xb xe⊕ya xf⊕yb </w:t>
      </w:r>
      <w:r>
        <w:br/>
        <w:t>x0⊕yc x1⊕yd x2⊕ye x3⊕yf y2⊕y0 y3⊕y1 y4⊕x4 y5⊕x5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15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y1 y2 y3 y4 y5 y6 y7 y8        Y1 </w:t>
      </w:r>
      <w:r>
        <w:br/>
      </w:r>
      <w:r>
        <w:lastRenderedPageBreak/>
        <w:t xml:space="preserve">y9 ya yb yc yd ye yf y0        Y2 </w:t>
      </w:r>
      <w:r>
        <w:br/>
      </w:r>
      <w:r>
        <w:br/>
        <w:t xml:space="preserve">y5 y6 y7 y8 xc xd xe xf </w:t>
      </w:r>
      <w:r>
        <w:br/>
        <w:t xml:space="preserve">x0 x1 x2 x3 y1 y2 y3 y4        X″ </w:t>
      </w:r>
      <w:r>
        <w:br/>
      </w:r>
      <w:r>
        <w:br/>
        <w:t xml:space="preserve">x5 x6 x7 x8 x9 xa xb y9 </w:t>
      </w:r>
      <w:r>
        <w:br/>
        <w:t xml:space="preserve">ya yb yc yd ye yf y0 x4        Y″ </w:t>
      </w:r>
      <w:r>
        <w:br/>
      </w:r>
      <w:r>
        <w:br/>
        <w:t xml:space="preserve">y5⊕x5 y6⊕x6 y7⊕x7 y8⊕x8 xc⊕x9 xd⊕xa xe⊕xb xf⊕y9 </w:t>
      </w:r>
      <w:r>
        <w:br/>
        <w:t>x0⊕ya x1⊕yb x2⊕yc x3⊕yd y1⊕ye y2⊕yf y3⊕y0 y4⊕x4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4    wt(Y) = 16</w:t>
      </w:r>
      <w:r>
        <w:br/>
      </w:r>
      <w:r>
        <w:br/>
        <w:t xml:space="preserve">xc xd xe xf x0 x1 x2 x3        X1 </w:t>
      </w:r>
      <w:r>
        <w:br/>
        <w:t xml:space="preserve">x4 x5 x6 x7 x8 x9 xa xb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y4 y5 y6 y7 xc xd xe xf </w:t>
      </w:r>
      <w:r>
        <w:br/>
        <w:t xml:space="preserve">x0 x1 x2 x3 y0 y1 y2 y3        X″ </w:t>
      </w:r>
      <w:r>
        <w:br/>
      </w:r>
      <w:r>
        <w:br/>
        <w:t xml:space="preserve">x4 x5 x6 x7 x8 x9 xa xb </w:t>
      </w:r>
      <w:r>
        <w:br/>
        <w:t xml:space="preserve">y8 y9 ya yb yc yd ye yf        Y″ </w:t>
      </w:r>
      <w:r>
        <w:br/>
      </w:r>
      <w:r>
        <w:br/>
        <w:t xml:space="preserve">y4⊕x4 y5⊕x5 y6⊕x6 y7⊕x7 xc⊕x8 xd⊕x9 xe⊕xa xf⊕xb </w:t>
      </w:r>
      <w:r>
        <w:br/>
        <w:t>x0⊕y8 x1⊕y9 x2⊕ya x3⊕yb y0⊕yc y1⊕yd y2⊕ye y3⊕yf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0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y3 y4 y5 y6 y7 xb xc xd </w:t>
      </w:r>
      <w:r>
        <w:br/>
      </w:r>
      <w:r>
        <w:lastRenderedPageBreak/>
        <w:t xml:space="preserve">xe xf x0 x1 x2 y0 y1 y2        X″ </w:t>
      </w:r>
      <w:r>
        <w:br/>
      </w:r>
      <w:r>
        <w:br/>
        <w:t xml:space="preserve">x3 x4 x5 x6 x7 x8 x9 xa </w:t>
      </w:r>
      <w:r>
        <w:br/>
        <w:t xml:space="preserve">y8 y9 ya yb yc yd ye yf        Y″ </w:t>
      </w:r>
      <w:r>
        <w:br/>
      </w:r>
      <w:r>
        <w:br/>
        <w:t xml:space="preserve">y3⊕x3 y4⊕x4 y5⊕x5 y6⊕x6 y7⊕x7 xb⊕x8 xc⊕x9 xd⊕xa </w:t>
      </w:r>
      <w:r>
        <w:br/>
        <w:t>xe⊕y8 xf⊕y9 x0⊕ya x1⊕yb x2⊕yc y0⊕yd y1⊕ye y2⊕yf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y2 y3 y4 y5 y6 xb xc xd </w:t>
      </w:r>
      <w:r>
        <w:br/>
        <w:t xml:space="preserve">xe xf x0 x1 x2 yf y0 y1        X″ </w:t>
      </w:r>
      <w:r>
        <w:br/>
      </w:r>
      <w:r>
        <w:br/>
        <w:t xml:space="preserve">ye x3 x4 x5 x6 x7 x8 x9 </w:t>
      </w:r>
      <w:r>
        <w:br/>
        <w:t xml:space="preserve">xa y7 y8 y9 ya yb yc yd        Y″ </w:t>
      </w:r>
      <w:r>
        <w:br/>
      </w:r>
      <w:r>
        <w:br/>
        <w:t xml:space="preserve">y2⊕ye y3⊕x3 y4⊕x4 y5⊕x5 y6⊕x6 xb⊕x7 xc⊕x8 xd⊕x9 </w:t>
      </w:r>
      <w:r>
        <w:br/>
        <w:t>xe⊕xa xf⊕y7 x0⊕y8 x1⊕y9 x2⊕ya yf⊕yb y0⊕yc y1⊕yd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2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y1 y2 y3 y4 y5 xb xc xd </w:t>
      </w:r>
      <w:r>
        <w:br/>
        <w:t xml:space="preserve">xe xf x0 x1 x2 ye yf y0        X″ </w:t>
      </w:r>
      <w:r>
        <w:br/>
      </w:r>
      <w:r>
        <w:br/>
        <w:t xml:space="preserve">yc yd x3 x4 x5 x6 x7 x8 </w:t>
      </w:r>
      <w:r>
        <w:br/>
      </w:r>
      <w:r>
        <w:lastRenderedPageBreak/>
        <w:t xml:space="preserve">x9 xa y6 y7 y8 y9 ya yb        Y″ </w:t>
      </w:r>
      <w:r>
        <w:br/>
      </w:r>
      <w:r>
        <w:br/>
        <w:t xml:space="preserve">y1⊕yc y2⊕yd y3⊕x3 y4⊕x4 y5⊕x5 xb⊕x6 xc⊕x7 xd⊕x8 </w:t>
      </w:r>
      <w:r>
        <w:br/>
        <w:t>xe⊕x9 xf⊕xa x0⊕y6 x1⊕y7 x2⊕y8 ye⊕y9 yf⊕ya y0⊕yb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3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y0 y1 y2 y3 y4 xb xc xd </w:t>
      </w:r>
      <w:r>
        <w:br/>
        <w:t xml:space="preserve">xe xf x0 x1 x2 yd ye yf        X″ </w:t>
      </w:r>
      <w:r>
        <w:br/>
      </w:r>
      <w:r>
        <w:br/>
        <w:t xml:space="preserve">ya yb yc x3 x4 x5 x6 x7 </w:t>
      </w:r>
      <w:r>
        <w:br/>
        <w:t xml:space="preserve">x8 x9 xa y5 y6 y7 y8 y9        Y″ </w:t>
      </w:r>
      <w:r>
        <w:br/>
      </w:r>
      <w:r>
        <w:br/>
        <w:t xml:space="preserve">y0⊕ya y1⊕yb y2⊕yc y3⊕x3 y4⊕x4 xb⊕x5 xc⊕x6 xd⊕x7 </w:t>
      </w:r>
      <w:r>
        <w:br/>
        <w:t>xe⊕x8 xf⊕x9 x0⊕xa x1⊕y5 x2⊕y6 yd⊕y7 ye⊕y8 yf⊕y9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4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yf y0 y1 y2 y3 xb xc xd </w:t>
      </w:r>
      <w:r>
        <w:br/>
        <w:t xml:space="preserve">xe xf x0 x1 x2 yc yd ye        X″ </w:t>
      </w:r>
      <w:r>
        <w:br/>
      </w:r>
      <w:r>
        <w:br/>
        <w:t xml:space="preserve">y8 y9 ya yb x3 x4 x5 x6 </w:t>
      </w:r>
      <w:r>
        <w:br/>
        <w:t xml:space="preserve">x7 x8 x9 xa y4 y5 y6 y7        Y″ </w:t>
      </w:r>
      <w:r>
        <w:br/>
      </w:r>
      <w:r>
        <w:br/>
      </w:r>
      <w:r>
        <w:lastRenderedPageBreak/>
        <w:t xml:space="preserve">yf⊕y8 y0⊕y9 y1⊕ya y2⊕yb y3⊕x3 xb⊕x4 xc⊕x5 xd⊕x6 </w:t>
      </w:r>
      <w:r>
        <w:br/>
        <w:t>xe⊕x7 xf⊕x8 x0⊕x9 x1⊕xa x2⊕y4 yc⊕y5 yd⊕y6 ye⊕y7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5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ye yf y0 y1 y2 xb xc xd </w:t>
      </w:r>
      <w:r>
        <w:br/>
        <w:t xml:space="preserve">xe xf x0 x1 x2 yb yc yd        X″ </w:t>
      </w:r>
      <w:r>
        <w:br/>
      </w:r>
      <w:r>
        <w:br/>
        <w:t xml:space="preserve">y6 y7 y8 y9 ya x3 x4 x5 </w:t>
      </w:r>
      <w:r>
        <w:br/>
        <w:t xml:space="preserve">x6 x7 x8 x9 xa y3 y4 y5        Y″ </w:t>
      </w:r>
      <w:r>
        <w:br/>
      </w:r>
      <w:r>
        <w:br/>
        <w:t xml:space="preserve">ye⊕y6 yf⊕y7 y0⊕y8 y1⊕y9 y2⊕ya xb⊕x3 xc⊕x4 xd⊕x5 </w:t>
      </w:r>
      <w:r>
        <w:br/>
        <w:t>xe⊕x6 xf⊕x7 x0⊕x8 x1⊕x9 x2⊕xa yb⊕y3 yc⊕y4 yd⊕y5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6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yd ye yf y0 y1 xb xc xd </w:t>
      </w:r>
      <w:r>
        <w:br/>
        <w:t xml:space="preserve">xe xf x0 x1 x2 ya yb yc        X″ </w:t>
      </w:r>
      <w:r>
        <w:br/>
      </w:r>
      <w:r>
        <w:br/>
        <w:t xml:space="preserve">y4 y5 y6 y7 y8 y9 x3 x4 </w:t>
      </w:r>
      <w:r>
        <w:br/>
        <w:t xml:space="preserve">x5 x6 x7 x8 x9 xa y2 y3        Y″ </w:t>
      </w:r>
      <w:r>
        <w:br/>
      </w:r>
      <w:r>
        <w:br/>
        <w:t xml:space="preserve">yd⊕y4 ye⊕y5 yf⊕y6 y0⊕y7 y1⊕y8 xb⊕y9 xc⊕x3 xd⊕x4 </w:t>
      </w:r>
      <w:r>
        <w:br/>
        <w:t>xe⊕x5 xf⊕x6 x0⊕x7 x1⊕x8 x2⊕x9 ya⊕xa yb⊕y2 yc⊕y3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5    wt(Y) = 7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yc yd ye yf y0 xb xc xd </w:t>
      </w:r>
      <w:r>
        <w:br/>
        <w:t xml:space="preserve">xe xf x0 x1 x2 y9 ya yb        X″ </w:t>
      </w:r>
      <w:r>
        <w:br/>
      </w:r>
      <w:r>
        <w:br/>
        <w:t xml:space="preserve">y2 y3 y4 y5 y6 y7 y8 x3 </w:t>
      </w:r>
      <w:r>
        <w:br/>
        <w:t xml:space="preserve">x4 x5 x6 x7 x8 x9 xa y1        Y″ </w:t>
      </w:r>
      <w:r>
        <w:br/>
      </w:r>
      <w:r>
        <w:br/>
        <w:t xml:space="preserve">yc⊕y2 yd⊕y3 ye⊕y4 yf⊕y5 y0⊕y6 xb⊕y7 xc⊕y8 xd⊕x3 </w:t>
      </w:r>
      <w:r>
        <w:br/>
        <w:t>xe⊕x4 xf⊕x5 x0⊕x6 x1⊕x7 x2⊕x8 y9⊕x9 ya⊕xa yb⊕y1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8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yb yc yd ye yf xb xc xd </w:t>
      </w:r>
      <w:r>
        <w:br/>
        <w:t xml:space="preserve">xe xf x0 x1 x2 y8 y9 ya        X″ </w:t>
      </w:r>
      <w:r>
        <w:br/>
      </w:r>
      <w:r>
        <w:br/>
        <w:t xml:space="preserve">y0 y1 y2 y3 y4 y5 y6 y7 </w:t>
      </w:r>
      <w:r>
        <w:br/>
        <w:t xml:space="preserve">x3 x4 x5 x6 x7 x8 x9 xa        Y″ </w:t>
      </w:r>
      <w:r>
        <w:br/>
      </w:r>
      <w:r>
        <w:br/>
        <w:t xml:space="preserve">yb⊕y0 yc⊕y1 yd⊕y2 ye⊕y3 yf⊕y4 xb⊕y5 xc⊕y6 xd⊕y7 </w:t>
      </w:r>
      <w:r>
        <w:br/>
        <w:t>xe⊕x3 xf⊕x4 x0⊕x5 x1⊕x6 x2⊕x7 y8⊕x8 y9⊕x9 ya⊕xa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5    wt(Y) = 9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ya yb yc yd ye xb xc xd </w:t>
      </w:r>
      <w:r>
        <w:br/>
        <w:t xml:space="preserve">xe xf x0 x1 x2 y7 y8 y9        X″ </w:t>
      </w:r>
      <w:r>
        <w:br/>
      </w:r>
      <w:r>
        <w:br/>
        <w:t xml:space="preserve">xa yf y0 y1 y2 y3 y4 y5 </w:t>
      </w:r>
      <w:r>
        <w:br/>
        <w:t xml:space="preserve">y6 x3 x4 x5 x6 x7 x8 x9        Y″ </w:t>
      </w:r>
      <w:r>
        <w:br/>
      </w:r>
      <w:r>
        <w:br/>
        <w:t xml:space="preserve">ya⊕xa yb⊕yf yc⊕y0 yd⊕y1 ye⊕y2 xb⊕y3 xc⊕y4 xd⊕y5 </w:t>
      </w:r>
      <w:r>
        <w:br/>
        <w:t>xe⊕y6 xf⊕x3 x0⊕x4 x1⊕x5 x2⊕x6 y7⊕x7 y8⊕x8 y9⊕x9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10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y9 ya yb yc yd xb xc xd </w:t>
      </w:r>
      <w:r>
        <w:br/>
        <w:t xml:space="preserve">xe xf x0 x1 x2 y6 y7 y8        X″ </w:t>
      </w:r>
      <w:r>
        <w:br/>
      </w:r>
      <w:r>
        <w:br/>
        <w:t xml:space="preserve">x9 xa ye yf y0 y1 y2 y3 </w:t>
      </w:r>
      <w:r>
        <w:br/>
        <w:t xml:space="preserve">y4 y5 x3 x4 x5 x6 x7 x8        Y″ </w:t>
      </w:r>
      <w:r>
        <w:br/>
      </w:r>
      <w:r>
        <w:br/>
        <w:t xml:space="preserve">y9⊕x9 ya⊕xa yb⊕ye yc⊕yf yd⊕y0 xb⊕y1 xc⊕y2 xd⊕y3 </w:t>
      </w:r>
      <w:r>
        <w:br/>
        <w:t>xe⊕y4 xf⊕y5 x0⊕x3 x1⊕x4 x2⊕x5 y6⊕x6 y7⊕x7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11</w:t>
      </w:r>
      <w:r>
        <w:br/>
      </w:r>
      <w:r>
        <w:br/>
        <w:t xml:space="preserve">xb xc xd xe xf x0 x1 x2        X1 </w:t>
      </w:r>
      <w:r>
        <w:br/>
      </w:r>
      <w:r>
        <w:lastRenderedPageBreak/>
        <w:t xml:space="preserve">x3 x4 x5 x6 x7 x8 x9 xa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y8 y9 ya yb yc xb xc xd </w:t>
      </w:r>
      <w:r>
        <w:br/>
        <w:t xml:space="preserve">xe xf x0 x1 x2 y5 y6 y7        X″ </w:t>
      </w:r>
      <w:r>
        <w:br/>
      </w:r>
      <w:r>
        <w:br/>
        <w:t xml:space="preserve">x8 x9 xa yd ye yf y0 y1 </w:t>
      </w:r>
      <w:r>
        <w:br/>
        <w:t xml:space="preserve">y2 y3 y4 x3 x4 x5 x6 x7        Y″ </w:t>
      </w:r>
      <w:r>
        <w:br/>
      </w:r>
      <w:r>
        <w:br/>
        <w:t xml:space="preserve">y8⊕x8 y9⊕x9 ya⊕xa yb⊕yd yc⊕ye xb⊕yf xc⊕y0 xd⊕y1 </w:t>
      </w:r>
      <w:r>
        <w:br/>
        <w:t>xe⊕y2 xf⊕y3 x0⊕y4 x1⊕x3 x2⊕x4 y5⊕x5 y6⊕x6 y7⊕x7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12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y7 y8 y9 ya yb xb xc xd </w:t>
      </w:r>
      <w:r>
        <w:br/>
        <w:t xml:space="preserve">xe xf x0 x1 x2 y4 y5 y6        X″ </w:t>
      </w:r>
      <w:r>
        <w:br/>
      </w:r>
      <w:r>
        <w:br/>
        <w:t xml:space="preserve">x7 x8 x9 xa yc yd ye yf </w:t>
      </w:r>
      <w:r>
        <w:br/>
        <w:t xml:space="preserve">y0 y1 y2 y3 x3 x4 x5 x6        Y″ </w:t>
      </w:r>
      <w:r>
        <w:br/>
      </w:r>
      <w:r>
        <w:br/>
        <w:t xml:space="preserve">y7⊕x7 y8⊕x8 y9⊕x9 ya⊕xa yb⊕yc xb⊕yd xc⊕ye xd⊕yf </w:t>
      </w:r>
      <w:r>
        <w:br/>
        <w:t>xe⊕y0 xf⊕y1 x0⊕y2 x1⊕y3 x2⊕x3 y4⊕x4 y5⊕x5 y6⊕x6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13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y3 y4 y5 y6 y7 y8 y9 ya        Y1 </w:t>
      </w:r>
      <w:r>
        <w:br/>
      </w:r>
      <w:r>
        <w:lastRenderedPageBreak/>
        <w:t xml:space="preserve">yb yc yd ye yf y0 y1 y2        Y2 </w:t>
      </w:r>
      <w:r>
        <w:br/>
      </w:r>
      <w:r>
        <w:br/>
        <w:t xml:space="preserve">y6 y7 y8 y9 ya xb xc xd </w:t>
      </w:r>
      <w:r>
        <w:br/>
        <w:t xml:space="preserve">xe xf x0 x1 x2 y3 y4 y5        X″ </w:t>
      </w:r>
      <w:r>
        <w:br/>
      </w:r>
      <w:r>
        <w:br/>
        <w:t xml:space="preserve">x6 x7 x8 x9 xa yb yc yd </w:t>
      </w:r>
      <w:r>
        <w:br/>
        <w:t xml:space="preserve">ye yf y0 y1 y2 x3 x4 x5        Y″ </w:t>
      </w:r>
      <w:r>
        <w:br/>
      </w:r>
      <w:r>
        <w:br/>
        <w:t xml:space="preserve">y6⊕x6 y7⊕x7 y8⊕x8 y9⊕x9 ya⊕xa xb⊕yb xc⊕yc xd⊕yd </w:t>
      </w:r>
      <w:r>
        <w:br/>
        <w:t>xe⊕ye xf⊕yf x0⊕y0 x1⊕y1 x2⊕y2 y3⊕x3 y4⊕x4 y5⊕x5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14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y5 y6 y7 y8 y9 xb xc xd </w:t>
      </w:r>
      <w:r>
        <w:br/>
        <w:t xml:space="preserve">xe xf x0 x1 x2 y2 y3 y4        X″ </w:t>
      </w:r>
      <w:r>
        <w:br/>
      </w:r>
      <w:r>
        <w:br/>
        <w:t xml:space="preserve">x5 x6 x7 x8 x9 xa ya yb </w:t>
      </w:r>
      <w:r>
        <w:br/>
        <w:t xml:space="preserve">yc yd ye yf y0 y1 x3 x4        Y″ </w:t>
      </w:r>
      <w:r>
        <w:br/>
      </w:r>
      <w:r>
        <w:br/>
        <w:t xml:space="preserve">y5⊕x5 y6⊕x6 y7⊕x7 y8⊕x8 y9⊕x9 xb⊕xa xc⊕ya xd⊕yb </w:t>
      </w:r>
      <w:r>
        <w:br/>
        <w:t>xe⊕yc xf⊕yd x0⊕ye x1⊕yf x2⊕y0 y2⊕y1 y3⊕x3 y4⊕x4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15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y4 y5 y6 y7 y8 xb xc xd </w:t>
      </w:r>
      <w:r>
        <w:br/>
      </w:r>
      <w:r>
        <w:lastRenderedPageBreak/>
        <w:t xml:space="preserve">xe xf x0 x1 x2 y1 y2 y3        X″ </w:t>
      </w:r>
      <w:r>
        <w:br/>
      </w:r>
      <w:r>
        <w:br/>
        <w:t xml:space="preserve">x4 x5 x6 x7 x8 x9 xa y9 </w:t>
      </w:r>
      <w:r>
        <w:br/>
        <w:t xml:space="preserve">ya yb yc yd ye yf y0 x3        Y″ </w:t>
      </w:r>
      <w:r>
        <w:br/>
      </w:r>
      <w:r>
        <w:br/>
        <w:t xml:space="preserve">y4⊕x4 y5⊕x5 y6⊕x6 y7⊕x7 y8⊕x8 xb⊕x9 xc⊕xa xd⊕y9 </w:t>
      </w:r>
      <w:r>
        <w:br/>
        <w:t>xe⊕ya xf⊕yb x0⊕yc x1⊕yd x2⊕ye y1⊕yf y2⊕y0 y3⊕x3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5    wt(Y) = 16</w:t>
      </w:r>
      <w:r>
        <w:br/>
      </w:r>
      <w:r>
        <w:br/>
        <w:t xml:space="preserve">xb xc xd xe xf x0 x1 x2        X1 </w:t>
      </w:r>
      <w:r>
        <w:br/>
        <w:t xml:space="preserve">x3 x4 x5 x6 x7 x8 x9 xa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y3 y4 y5 y6 y7 xb xc xd </w:t>
      </w:r>
      <w:r>
        <w:br/>
        <w:t xml:space="preserve">xe xf x0 x1 x2 y0 y1 y2        X″ </w:t>
      </w:r>
      <w:r>
        <w:br/>
      </w:r>
      <w:r>
        <w:br/>
        <w:t xml:space="preserve">x3 x4 x5 x6 x7 x8 x9 xa </w:t>
      </w:r>
      <w:r>
        <w:br/>
        <w:t xml:space="preserve">y8 y9 ya yb yc yd ye yf        Y″ </w:t>
      </w:r>
      <w:r>
        <w:br/>
      </w:r>
      <w:r>
        <w:br/>
        <w:t xml:space="preserve">y3⊕x3 y4⊕x4 y5⊕x5 y6⊕x6 y7⊕x7 xb⊕x8 xc⊕x9 xd⊕xa </w:t>
      </w:r>
      <w:r>
        <w:br/>
        <w:t>xe⊕y8 xf⊕y9 x0⊕ya x1⊕yb x2⊕yc y0⊕yd y1⊕ye y2⊕yf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0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y2 y3 y4 y5 y6 y7 xa xb </w:t>
      </w:r>
      <w:r>
        <w:br/>
        <w:t xml:space="preserve">xc xd xe xf x0 x1 y0 y1        X″ </w:t>
      </w:r>
      <w:r>
        <w:br/>
      </w:r>
      <w:r>
        <w:br/>
        <w:t xml:space="preserve">x2 x3 x4 x5 x6 x7 x8 x9 </w:t>
      </w:r>
      <w:r>
        <w:br/>
      </w:r>
      <w:r>
        <w:lastRenderedPageBreak/>
        <w:t xml:space="preserve">y8 y9 ya yb yc yd ye yf        Y″ </w:t>
      </w:r>
      <w:r>
        <w:br/>
      </w:r>
      <w:r>
        <w:br/>
        <w:t xml:space="preserve">y2⊕x2 y3⊕x3 y4⊕x4 y5⊕x5 y6⊕x6 y7⊕x7 xa⊕x8 xb⊕x9 </w:t>
      </w:r>
      <w:r>
        <w:br/>
        <w:t>xc⊕y8 xd⊕y9 xe⊕ya xf⊕yb x0⊕yc x1⊕yd y0⊕ye y1⊕yf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y1 y2 y3 y4 y5 y6 xa xb </w:t>
      </w:r>
      <w:r>
        <w:br/>
        <w:t xml:space="preserve">xc xd xe xf x0 x1 yf y0        X″ </w:t>
      </w:r>
      <w:r>
        <w:br/>
      </w:r>
      <w:r>
        <w:br/>
        <w:t xml:space="preserve">ye x2 x3 x4 x5 x6 x7 x8 </w:t>
      </w:r>
      <w:r>
        <w:br/>
        <w:t xml:space="preserve">x9 y7 y8 y9 ya yb yc yd        Y″ </w:t>
      </w:r>
      <w:r>
        <w:br/>
      </w:r>
      <w:r>
        <w:br/>
        <w:t xml:space="preserve">y1⊕ye y2⊕x2 y3⊕x3 y4⊕x4 y5⊕x5 y6⊕x6 xa⊕x7 xb⊕x8 </w:t>
      </w:r>
      <w:r>
        <w:br/>
        <w:t>xc⊕x9 xd⊕y7 xe⊕y8 xf⊕y9 x0⊕ya x1⊕yb yf⊕yc y0⊕yd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2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y0 y1 y2 y3 y4 y5 xa xb </w:t>
      </w:r>
      <w:r>
        <w:br/>
        <w:t xml:space="preserve">xc xd xe xf x0 x1 ye yf        X″ </w:t>
      </w:r>
      <w:r>
        <w:br/>
      </w:r>
      <w:r>
        <w:br/>
        <w:t xml:space="preserve">yc yd x2 x3 x4 x5 x6 x7 </w:t>
      </w:r>
      <w:r>
        <w:br/>
        <w:t xml:space="preserve">x8 x9 y6 y7 y8 y9 ya yb        Y″ </w:t>
      </w:r>
      <w:r>
        <w:br/>
      </w:r>
      <w:r>
        <w:br/>
      </w:r>
      <w:r>
        <w:lastRenderedPageBreak/>
        <w:t xml:space="preserve">y0⊕yc y1⊕yd y2⊕x2 y3⊕x3 y4⊕x4 y5⊕x5 xa⊕x6 xb⊕x7 </w:t>
      </w:r>
      <w:r>
        <w:br/>
        <w:t>xc⊕x8 xd⊕x9 xe⊕y6 xf⊕y7 x0⊕y8 x1⊕y9 ye⊕ya yf⊕yb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3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yf y0 y1 y2 y3 y4 xa xb </w:t>
      </w:r>
      <w:r>
        <w:br/>
        <w:t xml:space="preserve">xc xd xe xf x0 x1 yd ye        X″ </w:t>
      </w:r>
      <w:r>
        <w:br/>
      </w:r>
      <w:r>
        <w:br/>
        <w:t xml:space="preserve">ya yb yc x2 x3 x4 x5 x6 </w:t>
      </w:r>
      <w:r>
        <w:br/>
        <w:t xml:space="preserve">x7 x8 x9 y5 y6 y7 y8 y9        Y″ </w:t>
      </w:r>
      <w:r>
        <w:br/>
      </w:r>
      <w:r>
        <w:br/>
        <w:t xml:space="preserve">yf⊕ya y0⊕yb y1⊕yc y2⊕x2 y3⊕x3 y4⊕x4 xa⊕x5 xb⊕x6 </w:t>
      </w:r>
      <w:r>
        <w:br/>
        <w:t>xc⊕x7 xd⊕x8 xe⊕x9 xf⊕y5 x0⊕y6 x1⊕y7 yd⊕y8 ye⊕y9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4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ye yf y0 y1 y2 y3 xa xb </w:t>
      </w:r>
      <w:r>
        <w:br/>
        <w:t xml:space="preserve">xc xd xe xf x0 x1 yc yd        X″ </w:t>
      </w:r>
      <w:r>
        <w:br/>
      </w:r>
      <w:r>
        <w:br/>
        <w:t xml:space="preserve">y8 y9 ya yb x2 x3 x4 x5 </w:t>
      </w:r>
      <w:r>
        <w:br/>
        <w:t xml:space="preserve">x6 x7 x8 x9 y4 y5 y6 y7        Y″ </w:t>
      </w:r>
      <w:r>
        <w:br/>
      </w:r>
      <w:r>
        <w:br/>
        <w:t xml:space="preserve">ye⊕y8 yf⊕y9 y0⊕ya y1⊕yb y2⊕x2 y3⊕x3 xa⊕x4 xb⊕x5 </w:t>
      </w:r>
      <w:r>
        <w:br/>
        <w:t>xc⊕x6 xd⊕x7 xe⊕x8 xf⊕x9 x0⊕y4 x1⊕y5 yc⊕y6 yd⊕y7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6    wt(Y) = 5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yd ye yf y0 y1 y2 xa xb </w:t>
      </w:r>
      <w:r>
        <w:br/>
        <w:t xml:space="preserve">xc xd xe xf x0 x1 yb yc        X″ </w:t>
      </w:r>
      <w:r>
        <w:br/>
      </w:r>
      <w:r>
        <w:br/>
        <w:t xml:space="preserve">y6 y7 y8 y9 ya x2 x3 x4 </w:t>
      </w:r>
      <w:r>
        <w:br/>
        <w:t xml:space="preserve">x5 x6 x7 x8 x9 y3 y4 y5        Y″ </w:t>
      </w:r>
      <w:r>
        <w:br/>
      </w:r>
      <w:r>
        <w:br/>
        <w:t xml:space="preserve">yd⊕y6 ye⊕y7 yf⊕y8 y0⊕y9 y1⊕ya y2⊕x2 xa⊕x3 xb⊕x4 </w:t>
      </w:r>
      <w:r>
        <w:br/>
        <w:t>xc⊕x5 xd⊕x6 xe⊕x7 xf⊕x8 x0⊕x9 x1⊕y3 yb⊕y4 yc⊕y5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6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yc yd ye yf y0 y1 xa xb </w:t>
      </w:r>
      <w:r>
        <w:br/>
        <w:t xml:space="preserve">xc xd xe xf x0 x1 ya yb        X″ </w:t>
      </w:r>
      <w:r>
        <w:br/>
      </w:r>
      <w:r>
        <w:br/>
        <w:t xml:space="preserve">y4 y5 y6 y7 y8 y9 x2 x3 </w:t>
      </w:r>
      <w:r>
        <w:br/>
        <w:t xml:space="preserve">x4 x5 x6 x7 x8 x9 y2 y3        Y″ </w:t>
      </w:r>
      <w:r>
        <w:br/>
      </w:r>
      <w:r>
        <w:br/>
        <w:t xml:space="preserve">yc⊕y4 yd⊕y5 ye⊕y6 yf⊕y7 y0⊕y8 y1⊕y9 xa⊕x2 xb⊕x3 </w:t>
      </w:r>
      <w:r>
        <w:br/>
        <w:t>xc⊕x4 xd⊕x5 xe⊕x6 xf⊕x7 x0⊕x8 x1⊕x9 ya⊕y2 yb⊕y3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6    wt(Y) = 7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yb yc yd ye yf y0 xa xb </w:t>
      </w:r>
      <w:r>
        <w:br/>
        <w:t xml:space="preserve">xc xd xe xf x0 x1 y9 ya        X″ </w:t>
      </w:r>
      <w:r>
        <w:br/>
      </w:r>
      <w:r>
        <w:br/>
        <w:t xml:space="preserve">y2 y3 y4 y5 y6 y7 y8 x2 </w:t>
      </w:r>
      <w:r>
        <w:br/>
        <w:t xml:space="preserve">x3 x4 x5 x6 x7 x8 x9 y1        Y″ </w:t>
      </w:r>
      <w:r>
        <w:br/>
      </w:r>
      <w:r>
        <w:br/>
        <w:t xml:space="preserve">yb⊕y2 yc⊕y3 yd⊕y4 ye⊕y5 yf⊕y6 y0⊕y7 xa⊕y8 xb⊕x2 </w:t>
      </w:r>
      <w:r>
        <w:br/>
        <w:t>xc⊕x3 xd⊕x4 xe⊕x5 xf⊕x6 x0⊕x7 x1⊕x8 y9⊕x9 ya⊕y1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8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ya yb yc yd ye yf xa xb </w:t>
      </w:r>
      <w:r>
        <w:br/>
        <w:t xml:space="preserve">xc xd xe xf x0 x1 y8 y9        X″ </w:t>
      </w:r>
      <w:r>
        <w:br/>
      </w:r>
      <w:r>
        <w:br/>
        <w:t xml:space="preserve">y0 y1 y2 y3 y4 y5 y6 y7 </w:t>
      </w:r>
      <w:r>
        <w:br/>
        <w:t xml:space="preserve">x2 x3 x4 x5 x6 x7 x8 x9        Y″ </w:t>
      </w:r>
      <w:r>
        <w:br/>
      </w:r>
      <w:r>
        <w:br/>
        <w:t xml:space="preserve">ya⊕y0 yb⊕y1 yc⊕y2 yd⊕y3 ye⊕y4 yf⊕y5 xa⊕y6 xb⊕y7 </w:t>
      </w:r>
      <w:r>
        <w:br/>
        <w:t>xc⊕x2 xd⊕x3 xe⊕x4 xf⊕x5 x0⊕x6 x1⊕x7 y8⊕x8 y9⊕x9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9</w:t>
      </w:r>
      <w:r>
        <w:br/>
      </w:r>
      <w:r>
        <w:br/>
        <w:t xml:space="preserve">xa xb xc xd xe xf x0 x1        X1 </w:t>
      </w:r>
      <w:r>
        <w:br/>
      </w:r>
      <w:r>
        <w:lastRenderedPageBreak/>
        <w:t xml:space="preserve">x2 x3 x4 x5 x6 x7 x8 x9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y9 ya yb yc yd ye xa xb </w:t>
      </w:r>
      <w:r>
        <w:br/>
        <w:t xml:space="preserve">xc xd xe xf x0 x1 y7 y8        X″ </w:t>
      </w:r>
      <w:r>
        <w:br/>
      </w:r>
      <w:r>
        <w:br/>
        <w:t xml:space="preserve">x9 yf y0 y1 y2 y3 y4 y5 </w:t>
      </w:r>
      <w:r>
        <w:br/>
        <w:t xml:space="preserve">y6 x2 x3 x4 x5 x6 x7 x8        Y″ </w:t>
      </w:r>
      <w:r>
        <w:br/>
      </w:r>
      <w:r>
        <w:br/>
        <w:t xml:space="preserve">y9⊕x9 ya⊕yf yb⊕y0 yc⊕y1 yd⊕y2 ye⊕y3 xa⊕y4 xb⊕y5 </w:t>
      </w:r>
      <w:r>
        <w:br/>
        <w:t>xc⊕y6 xd⊕x2 xe⊕x3 xf⊕x4 x0⊕x5 x1⊕x6 y7⊕x7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10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y8 y9 ya yb yc yd xa xb </w:t>
      </w:r>
      <w:r>
        <w:br/>
        <w:t xml:space="preserve">xc xd xe xf x0 x1 y6 y7        X″ </w:t>
      </w:r>
      <w:r>
        <w:br/>
      </w:r>
      <w:r>
        <w:br/>
        <w:t xml:space="preserve">x8 x9 ye yf y0 y1 y2 y3 </w:t>
      </w:r>
      <w:r>
        <w:br/>
        <w:t xml:space="preserve">y4 y5 x2 x3 x4 x5 x6 x7        Y″ </w:t>
      </w:r>
      <w:r>
        <w:br/>
      </w:r>
      <w:r>
        <w:br/>
        <w:t xml:space="preserve">y8⊕x8 y9⊕x9 ya⊕ye yb⊕yf yc⊕y0 yd⊕y1 xa⊕y2 xb⊕y3 </w:t>
      </w:r>
      <w:r>
        <w:br/>
        <w:t>xc⊕y4 xd⊕y5 xe⊕x2 xf⊕x3 x0⊕x4 x1⊕x5 y6⊕x6 y7⊕x7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11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y5 y6 y7 y8 y9 ya yb yc        Y1 </w:t>
      </w:r>
      <w:r>
        <w:br/>
      </w:r>
      <w:r>
        <w:lastRenderedPageBreak/>
        <w:t xml:space="preserve">yd ye yf y0 y1 y2 y3 y4        Y2 </w:t>
      </w:r>
      <w:r>
        <w:br/>
      </w:r>
      <w:r>
        <w:br/>
        <w:t xml:space="preserve">y7 y8 y9 ya yb yc xa xb </w:t>
      </w:r>
      <w:r>
        <w:br/>
        <w:t xml:space="preserve">xc xd xe xf x0 x1 y5 y6        X″ </w:t>
      </w:r>
      <w:r>
        <w:br/>
      </w:r>
      <w:r>
        <w:br/>
        <w:t xml:space="preserve">x7 x8 x9 yd ye yf y0 y1 </w:t>
      </w:r>
      <w:r>
        <w:br/>
        <w:t xml:space="preserve">y2 y3 y4 x2 x3 x4 x5 x6        Y″ </w:t>
      </w:r>
      <w:r>
        <w:br/>
      </w:r>
      <w:r>
        <w:br/>
        <w:t xml:space="preserve">y7⊕x7 y8⊕x8 y9⊕x9 ya⊕yd yb⊕ye yc⊕yf xa⊕y0 xb⊕y1 </w:t>
      </w:r>
      <w:r>
        <w:br/>
        <w:t>xc⊕y2 xd⊕y3 xe⊕y4 xf⊕x2 x0⊕x3 x1⊕x4 y5⊕x5 y6⊕x6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12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y6 y7 y8 y9 ya yb xa xb </w:t>
      </w:r>
      <w:r>
        <w:br/>
        <w:t xml:space="preserve">xc xd xe xf x0 x1 y4 y5        X″ </w:t>
      </w:r>
      <w:r>
        <w:br/>
      </w:r>
      <w:r>
        <w:br/>
        <w:t xml:space="preserve">x6 x7 x8 x9 yc yd ye yf </w:t>
      </w:r>
      <w:r>
        <w:br/>
        <w:t xml:space="preserve">y0 y1 y2 y3 x2 x3 x4 x5        Y″ </w:t>
      </w:r>
      <w:r>
        <w:br/>
      </w:r>
      <w:r>
        <w:br/>
        <w:t xml:space="preserve">y6⊕x6 y7⊕x7 y8⊕x8 y9⊕x9 ya⊕yc yb⊕yd xa⊕ye xb⊕yf </w:t>
      </w:r>
      <w:r>
        <w:br/>
        <w:t>xc⊕y0 xd⊕y1 xe⊕y2 xf⊕y3 x0⊕x2 x1⊕x3 y4⊕x4 y5⊕x5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13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y5 y6 y7 y8 y9 ya xa xb </w:t>
      </w:r>
      <w:r>
        <w:br/>
      </w:r>
      <w:r>
        <w:lastRenderedPageBreak/>
        <w:t xml:space="preserve">xc xd xe xf x0 x1 y3 y4        X″ </w:t>
      </w:r>
      <w:r>
        <w:br/>
      </w:r>
      <w:r>
        <w:br/>
        <w:t xml:space="preserve">x5 x6 x7 x8 x9 yb yc yd </w:t>
      </w:r>
      <w:r>
        <w:br/>
        <w:t xml:space="preserve">ye yf y0 y1 y2 x2 x3 x4        Y″ </w:t>
      </w:r>
      <w:r>
        <w:br/>
      </w:r>
      <w:r>
        <w:br/>
        <w:t xml:space="preserve">y5⊕x5 y6⊕x6 y7⊕x7 y8⊕x8 y9⊕x9 ya⊕yb xa⊕yc xb⊕yd </w:t>
      </w:r>
      <w:r>
        <w:br/>
        <w:t>xc⊕ye xd⊕yf xe⊕y0 xf⊕y1 x0⊕y2 x1⊕x2 y3⊕x3 y4⊕x4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14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y4 y5 y6 y7 y8 y9 xa xb </w:t>
      </w:r>
      <w:r>
        <w:br/>
        <w:t xml:space="preserve">xc xd xe xf x0 x1 y2 y3        X″ </w:t>
      </w:r>
      <w:r>
        <w:br/>
      </w:r>
      <w:r>
        <w:br/>
        <w:t xml:space="preserve">x4 x5 x6 x7 x8 x9 ya yb </w:t>
      </w:r>
      <w:r>
        <w:br/>
        <w:t xml:space="preserve">yc yd ye yf y0 y1 x2 x3        Y″ </w:t>
      </w:r>
      <w:r>
        <w:br/>
      </w:r>
      <w:r>
        <w:br/>
        <w:t xml:space="preserve">y4⊕x4 y5⊕x5 y6⊕x6 y7⊕x7 y8⊕x8 y9⊕x9 xa⊕ya xb⊕yb </w:t>
      </w:r>
      <w:r>
        <w:br/>
        <w:t>xc⊕yc xd⊕yd xe⊕ye xf⊕yf x0⊕y0 x1⊕y1 y2⊕x2 y3⊕x3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15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y3 y4 y5 y6 y7 y8 xa xb </w:t>
      </w:r>
      <w:r>
        <w:br/>
        <w:t xml:space="preserve">xc xd xe xf x0 x1 y1 y2        X″ </w:t>
      </w:r>
      <w:r>
        <w:br/>
      </w:r>
      <w:r>
        <w:br/>
        <w:t xml:space="preserve">x3 x4 x5 x6 x7 x8 x9 y9 </w:t>
      </w:r>
      <w:r>
        <w:br/>
      </w:r>
      <w:r>
        <w:lastRenderedPageBreak/>
        <w:t xml:space="preserve">ya yb yc yd ye yf y0 x2        Y″ </w:t>
      </w:r>
      <w:r>
        <w:br/>
      </w:r>
      <w:r>
        <w:br/>
        <w:t xml:space="preserve">y3⊕x3 y4⊕x4 y5⊕x5 y6⊕x6 y7⊕x7 y8⊕x8 xa⊕x9 xb⊕y9 </w:t>
      </w:r>
      <w:r>
        <w:br/>
        <w:t>xc⊕ya xd⊕yb xe⊕yc xf⊕yd x0⊕ye x1⊕yf y1⊕y0 y2⊕x2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6    wt(Y) = 16</w:t>
      </w:r>
      <w:r>
        <w:br/>
      </w:r>
      <w:r>
        <w:br/>
        <w:t xml:space="preserve">xa xb xc xd xe xf x0 x1        X1 </w:t>
      </w:r>
      <w:r>
        <w:br/>
        <w:t xml:space="preserve">x2 x3 x4 x5 x6 x7 x8 x9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y2 y3 y4 y5 y6 y7 xa xb </w:t>
      </w:r>
      <w:r>
        <w:br/>
        <w:t xml:space="preserve">xc xd xe xf x0 x1 y0 y1        X″ </w:t>
      </w:r>
      <w:r>
        <w:br/>
      </w:r>
      <w:r>
        <w:br/>
        <w:t xml:space="preserve">x2 x3 x4 x5 x6 x7 x8 x9 </w:t>
      </w:r>
      <w:r>
        <w:br/>
        <w:t xml:space="preserve">y8 y9 ya yb yc yd ye yf        Y″ </w:t>
      </w:r>
      <w:r>
        <w:br/>
      </w:r>
      <w:r>
        <w:br/>
        <w:t xml:space="preserve">y2⊕x2 y3⊕x3 y4⊕x4 y5⊕x5 y6⊕x6 y7⊕x7 xa⊕x8 xb⊕x9 </w:t>
      </w:r>
      <w:r>
        <w:br/>
        <w:t>xc⊕y8 xd⊕y9 xe⊕ya xf⊕yb x0⊕yc x1⊕yd y0⊕ye y1⊕yf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0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y1 y2 y3 y4 y5 y6 y7 x9 </w:t>
      </w:r>
      <w:r>
        <w:br/>
        <w:t xml:space="preserve">xa xb xc xd xe xf x0 y0        X″ </w:t>
      </w:r>
      <w:r>
        <w:br/>
      </w:r>
      <w:r>
        <w:br/>
        <w:t xml:space="preserve">x1 x2 x3 x4 x5 x6 x7 x8 </w:t>
      </w:r>
      <w:r>
        <w:br/>
        <w:t xml:space="preserve">y8 y9 ya yb yc yd ye yf        Y″ </w:t>
      </w:r>
      <w:r>
        <w:br/>
      </w:r>
      <w:r>
        <w:br/>
      </w:r>
      <w:r>
        <w:lastRenderedPageBreak/>
        <w:t xml:space="preserve">y1⊕x1 y2⊕x2 y3⊕x3 y4⊕x4 y5⊕x5 y6⊕x6 y7⊕x7 x9⊕x8 </w:t>
      </w:r>
      <w:r>
        <w:br/>
        <w:t>xa⊕y8 xb⊕y9 xc⊕ya xd⊕yb xe⊕yc xf⊕yd x0⊕ye y0⊕yf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y0 y1 y2 y3 y4 y5 y6 x9 </w:t>
      </w:r>
      <w:r>
        <w:br/>
        <w:t xml:space="preserve">xa xb xc xd xe xf x0 yf        X″ </w:t>
      </w:r>
      <w:r>
        <w:br/>
      </w:r>
      <w:r>
        <w:br/>
        <w:t xml:space="preserve">ye x1 x2 x3 x4 x5 x6 x7 </w:t>
      </w:r>
      <w:r>
        <w:br/>
        <w:t xml:space="preserve">x8 y7 y8 y9 ya yb yc yd        Y″ </w:t>
      </w:r>
      <w:r>
        <w:br/>
      </w:r>
      <w:r>
        <w:br/>
        <w:t xml:space="preserve">y0⊕ye y1⊕x1 y2⊕x2 y3⊕x3 y4⊕x4 y5⊕x5 y6⊕x6 x9⊕x7 </w:t>
      </w:r>
      <w:r>
        <w:br/>
        <w:t>xa⊕x8 xb⊕y7 xc⊕y8 xd⊕y9 xe⊕ya xf⊕yb x0⊕yc yf⊕yd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2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yf y0 y1 y2 y3 y4 y5 x9 </w:t>
      </w:r>
      <w:r>
        <w:br/>
        <w:t xml:space="preserve">xa xb xc xd xe xf x0 ye        X″ </w:t>
      </w:r>
      <w:r>
        <w:br/>
      </w:r>
      <w:r>
        <w:br/>
        <w:t xml:space="preserve">yc yd x1 x2 x3 x4 x5 x6 </w:t>
      </w:r>
      <w:r>
        <w:br/>
        <w:t xml:space="preserve">x7 x8 y6 y7 y8 y9 ya yb        Y″ </w:t>
      </w:r>
      <w:r>
        <w:br/>
      </w:r>
      <w:r>
        <w:br/>
        <w:t xml:space="preserve">yf⊕yc y0⊕yd y1⊕x1 y2⊕x2 y3⊕x3 y4⊕x4 y5⊕x5 x9⊕x6 </w:t>
      </w:r>
      <w:r>
        <w:br/>
        <w:t>xa⊕x7 xb⊕x8 xc⊕y6 xd⊕y7 xe⊕y8 xf⊕y9 x0⊕ya ye⊕yb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7    wt(Y) = 3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ye yf y0 y1 y2 y3 y4 x9 </w:t>
      </w:r>
      <w:r>
        <w:br/>
        <w:t xml:space="preserve">xa xb xc xd xe xf x0 yd        X″ </w:t>
      </w:r>
      <w:r>
        <w:br/>
      </w:r>
      <w:r>
        <w:br/>
        <w:t xml:space="preserve">ya yb yc x1 x2 x3 x4 x5 </w:t>
      </w:r>
      <w:r>
        <w:br/>
        <w:t xml:space="preserve">x6 x7 x8 y5 y6 y7 y8 y9        Y″ </w:t>
      </w:r>
      <w:r>
        <w:br/>
      </w:r>
      <w:r>
        <w:br/>
        <w:t xml:space="preserve">ye⊕ya yf⊕yb y0⊕yc y1⊕x1 y2⊕x2 y3⊕x3 y4⊕x4 x9⊕x5 </w:t>
      </w:r>
      <w:r>
        <w:br/>
        <w:t>xa⊕x6 xb⊕x7 xc⊕x8 xd⊕y5 xe⊕y6 xf⊕y7 x0⊕y8 yd⊕y9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4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yd ye yf y0 y1 y2 y3 x9 </w:t>
      </w:r>
      <w:r>
        <w:br/>
        <w:t xml:space="preserve">xa xb xc xd xe xf x0 yc        X″ </w:t>
      </w:r>
      <w:r>
        <w:br/>
      </w:r>
      <w:r>
        <w:br/>
        <w:t xml:space="preserve">y8 y9 ya yb x1 x2 x3 x4 </w:t>
      </w:r>
      <w:r>
        <w:br/>
        <w:t xml:space="preserve">x5 x6 x7 x8 y4 y5 y6 y7        Y″ </w:t>
      </w:r>
      <w:r>
        <w:br/>
      </w:r>
      <w:r>
        <w:br/>
        <w:t xml:space="preserve">yd⊕y8 ye⊕y9 yf⊕ya y0⊕yb y1⊕x1 y2⊕x2 y3⊕x3 x9⊕x4 </w:t>
      </w:r>
      <w:r>
        <w:br/>
        <w:t>xa⊕x5 xb⊕x6 xc⊕x7 xd⊕x8 xe⊕y4 xf⊕y5 x0⊕y6 yc⊕y7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7    wt(Y) = 5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yc yd ye yf y0 y1 y2 x9 </w:t>
      </w:r>
      <w:r>
        <w:br/>
        <w:t xml:space="preserve">xa xb xc xd xe xf x0 yb        X″ </w:t>
      </w:r>
      <w:r>
        <w:br/>
      </w:r>
      <w:r>
        <w:br/>
        <w:t xml:space="preserve">y6 y7 y8 y9 ya x1 x2 x3 </w:t>
      </w:r>
      <w:r>
        <w:br/>
        <w:t xml:space="preserve">x4 x5 x6 x7 x8 y3 y4 y5        Y″ </w:t>
      </w:r>
      <w:r>
        <w:br/>
      </w:r>
      <w:r>
        <w:br/>
        <w:t xml:space="preserve">yc⊕y6 yd⊕y7 ye⊕y8 yf⊕y9 y0⊕ya y1⊕x1 y2⊕x2 x9⊕x3 </w:t>
      </w:r>
      <w:r>
        <w:br/>
        <w:t>xa⊕x4 xb⊕x5 xc⊕x6 xd⊕x7 xe⊕x8 xf⊕y3 x0⊕y4 yb⊕y5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6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yb yc yd ye yf y0 y1 x9 </w:t>
      </w:r>
      <w:r>
        <w:br/>
        <w:t xml:space="preserve">xa xb xc xd xe xf x0 ya        X″ </w:t>
      </w:r>
      <w:r>
        <w:br/>
      </w:r>
      <w:r>
        <w:br/>
        <w:t xml:space="preserve">y4 y5 y6 y7 y8 y9 x1 x2 </w:t>
      </w:r>
      <w:r>
        <w:br/>
        <w:t xml:space="preserve">x3 x4 x5 x6 x7 x8 y2 y3        Y″ </w:t>
      </w:r>
      <w:r>
        <w:br/>
      </w:r>
      <w:r>
        <w:br/>
        <w:t xml:space="preserve">yb⊕y4 yc⊕y5 yd⊕y6 ye⊕y7 yf⊕y8 y0⊕y9 y1⊕x1 x9⊕x2 </w:t>
      </w:r>
      <w:r>
        <w:br/>
        <w:t>xa⊕x3 xb⊕x4 xc⊕x5 xd⊕x6 xe⊕x7 xf⊕x8 x0⊕y2 ya⊕y3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7</w:t>
      </w:r>
      <w:r>
        <w:br/>
      </w:r>
      <w:r>
        <w:br/>
        <w:t xml:space="preserve">x9 xa xb xc xd xe xf x0        X1 </w:t>
      </w:r>
      <w:r>
        <w:br/>
      </w:r>
      <w:r>
        <w:lastRenderedPageBreak/>
        <w:t xml:space="preserve">x1 x2 x3 x4 x5 x6 x7 x8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ya yb yc yd ye yf y0 x9 </w:t>
      </w:r>
      <w:r>
        <w:br/>
        <w:t xml:space="preserve">xa xb xc xd xe xf x0 y9        X″ </w:t>
      </w:r>
      <w:r>
        <w:br/>
      </w:r>
      <w:r>
        <w:br/>
        <w:t xml:space="preserve">y2 y3 y4 y5 y6 y7 y8 x1 </w:t>
      </w:r>
      <w:r>
        <w:br/>
        <w:t xml:space="preserve">x2 x3 x4 x5 x6 x7 x8 y1        Y″ </w:t>
      </w:r>
      <w:r>
        <w:br/>
      </w:r>
      <w:r>
        <w:br/>
        <w:t xml:space="preserve">ya⊕y2 yb⊕y3 yc⊕y4 yd⊕y5 ye⊕y6 yf⊕y7 y0⊕y8 x9⊕x1 </w:t>
      </w:r>
      <w:r>
        <w:br/>
        <w:t>xa⊕x2 xb⊕x3 xc⊕x4 xd⊕x5 xe⊕x6 xf⊕x7 x0⊕x8 y9⊕y1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8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y9 ya yb yc yd ye yf x9 </w:t>
      </w:r>
      <w:r>
        <w:br/>
        <w:t xml:space="preserve">xa xb xc xd xe xf x0 y8        X″ </w:t>
      </w:r>
      <w:r>
        <w:br/>
      </w:r>
      <w:r>
        <w:br/>
        <w:t xml:space="preserve">y0 y1 y2 y3 y4 y5 y6 y7 </w:t>
      </w:r>
      <w:r>
        <w:br/>
        <w:t xml:space="preserve">x1 x2 x3 x4 x5 x6 x7 x8        Y″ </w:t>
      </w:r>
      <w:r>
        <w:br/>
      </w:r>
      <w:r>
        <w:br/>
        <w:t xml:space="preserve">y9⊕y0 ya⊕y1 yb⊕y2 yc⊕y3 yd⊕y4 ye⊕y5 yf⊕y6 x9⊕y7 </w:t>
      </w:r>
      <w:r>
        <w:br/>
        <w:t>xa⊕x1 xb⊕x2 xc⊕x3 xd⊕x4 xe⊕x5 xf⊕x6 x0⊕x7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9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y7 y8 y9 ya yb yc yd ye        Y1 </w:t>
      </w:r>
      <w:r>
        <w:br/>
      </w:r>
      <w:r>
        <w:lastRenderedPageBreak/>
        <w:t xml:space="preserve">yf y0 y1 y2 y3 y4 y5 y6        Y2 </w:t>
      </w:r>
      <w:r>
        <w:br/>
      </w:r>
      <w:r>
        <w:br/>
        <w:t xml:space="preserve">y8 y9 ya yb yc yd ye x9 </w:t>
      </w:r>
      <w:r>
        <w:br/>
        <w:t xml:space="preserve">xa xb xc xd xe xf x0 y7        X″ </w:t>
      </w:r>
      <w:r>
        <w:br/>
      </w:r>
      <w:r>
        <w:br/>
        <w:t xml:space="preserve">x8 yf y0 y1 y2 y3 y4 y5 </w:t>
      </w:r>
      <w:r>
        <w:br/>
        <w:t xml:space="preserve">y6 x1 x2 x3 x4 x5 x6 x7        Y″ </w:t>
      </w:r>
      <w:r>
        <w:br/>
      </w:r>
      <w:r>
        <w:br/>
        <w:t xml:space="preserve">y8⊕x8 y9⊕yf ya⊕y0 yb⊕y1 yc⊕y2 yd⊕y3 ye⊕y4 x9⊕y5 </w:t>
      </w:r>
      <w:r>
        <w:br/>
        <w:t>xa⊕y6 xb⊕x1 xc⊕x2 xd⊕x3 xe⊕x4 xf⊕x5 x0⊕x6 y7⊕x7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10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y7 y8 y9 ya yb yc yd x9 </w:t>
      </w:r>
      <w:r>
        <w:br/>
        <w:t xml:space="preserve">xa xb xc xd xe xf x0 y6        X″ </w:t>
      </w:r>
      <w:r>
        <w:br/>
      </w:r>
      <w:r>
        <w:br/>
        <w:t xml:space="preserve">x7 x8 ye yf y0 y1 y2 y3 </w:t>
      </w:r>
      <w:r>
        <w:br/>
        <w:t xml:space="preserve">y4 y5 x1 x2 x3 x4 x5 x6        Y″ </w:t>
      </w:r>
      <w:r>
        <w:br/>
      </w:r>
      <w:r>
        <w:br/>
        <w:t xml:space="preserve">y7⊕x7 y8⊕x8 y9⊕ye ya⊕yf yb⊕y0 yc⊕y1 yd⊕y2 x9⊕y3 </w:t>
      </w:r>
      <w:r>
        <w:br/>
        <w:t>xa⊕y4 xb⊕y5 xc⊕x1 xd⊕x2 xe⊕x3 xf⊕x4 x0⊕x5 y6⊕x6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11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y6 y7 y8 y9 ya yb yc x9 </w:t>
      </w:r>
      <w:r>
        <w:br/>
      </w:r>
      <w:r>
        <w:lastRenderedPageBreak/>
        <w:t xml:space="preserve">xa xb xc xd xe xf x0 y5        X″ </w:t>
      </w:r>
      <w:r>
        <w:br/>
      </w:r>
      <w:r>
        <w:br/>
        <w:t xml:space="preserve">x6 x7 x8 yd ye yf y0 y1 </w:t>
      </w:r>
      <w:r>
        <w:br/>
        <w:t xml:space="preserve">y2 y3 y4 x1 x2 x3 x4 x5        Y″ </w:t>
      </w:r>
      <w:r>
        <w:br/>
      </w:r>
      <w:r>
        <w:br/>
        <w:t xml:space="preserve">y6⊕x6 y7⊕x7 y8⊕x8 y9⊕yd ya⊕ye yb⊕yf yc⊕y0 x9⊕y1 </w:t>
      </w:r>
      <w:r>
        <w:br/>
        <w:t>xa⊕y2 xb⊕y3 xc⊕y4 xd⊕x1 xe⊕x2 xf⊕x3 x0⊕x4 y5⊕x5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12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y5 y6 y7 y8 y9 ya yb x9 </w:t>
      </w:r>
      <w:r>
        <w:br/>
        <w:t xml:space="preserve">xa xb xc xd xe xf x0 y4        X″ </w:t>
      </w:r>
      <w:r>
        <w:br/>
      </w:r>
      <w:r>
        <w:br/>
        <w:t xml:space="preserve">x5 x6 x7 x8 yc yd ye yf </w:t>
      </w:r>
      <w:r>
        <w:br/>
        <w:t xml:space="preserve">y0 y1 y2 y3 x1 x2 x3 x4        Y″ </w:t>
      </w:r>
      <w:r>
        <w:br/>
      </w:r>
      <w:r>
        <w:br/>
        <w:t xml:space="preserve">y5⊕x5 y6⊕x6 y7⊕x7 y8⊕x8 y9⊕yc ya⊕yd yb⊕ye x9⊕yf </w:t>
      </w:r>
      <w:r>
        <w:br/>
        <w:t>xa⊕y0 xb⊕y1 xc⊕y2 xd⊕y3 xe⊕x1 xf⊕x2 x0⊕x3 y4⊕x4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13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y4 y5 y6 y7 y8 y9 ya x9 </w:t>
      </w:r>
      <w:r>
        <w:br/>
        <w:t xml:space="preserve">xa xb xc xd xe xf x0 y3        X″ </w:t>
      </w:r>
      <w:r>
        <w:br/>
      </w:r>
      <w:r>
        <w:br/>
        <w:t xml:space="preserve">x4 x5 x6 x7 x8 yb yc yd </w:t>
      </w:r>
      <w:r>
        <w:br/>
      </w:r>
      <w:r>
        <w:lastRenderedPageBreak/>
        <w:t xml:space="preserve">ye yf y0 y1 y2 x1 x2 x3        Y″ </w:t>
      </w:r>
      <w:r>
        <w:br/>
      </w:r>
      <w:r>
        <w:br/>
        <w:t xml:space="preserve">y4⊕x4 y5⊕x5 y6⊕x6 y7⊕x7 y8⊕x8 y9⊕yb ya⊕yc x9⊕yd </w:t>
      </w:r>
      <w:r>
        <w:br/>
        <w:t>xa⊕ye xb⊕yf xc⊕y0 xd⊕y1 xe⊕y2 xf⊕x1 x0⊕x2 y3⊕x3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14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y3 y4 y5 y6 y7 y8 y9 x9 </w:t>
      </w:r>
      <w:r>
        <w:br/>
        <w:t xml:space="preserve">xa xb xc xd xe xf x0 y2        X″ </w:t>
      </w:r>
      <w:r>
        <w:br/>
      </w:r>
      <w:r>
        <w:br/>
        <w:t xml:space="preserve">x3 x4 x5 x6 x7 x8 ya yb </w:t>
      </w:r>
      <w:r>
        <w:br/>
        <w:t xml:space="preserve">yc yd ye yf y0 y1 x1 x2        Y″ </w:t>
      </w:r>
      <w:r>
        <w:br/>
      </w:r>
      <w:r>
        <w:br/>
        <w:t xml:space="preserve">y3⊕x3 y4⊕x4 y5⊕x5 y6⊕x6 y7⊕x7 y8⊕x8 y9⊕ya x9⊕yb </w:t>
      </w:r>
      <w:r>
        <w:br/>
        <w:t>xa⊕yc xb⊕yd xc⊕ye xd⊕yf xe⊕y0 xf⊕y1 x0⊕x1 y2⊕x2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15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y2 y3 y4 y5 y6 y7 y8 x9 </w:t>
      </w:r>
      <w:r>
        <w:br/>
        <w:t xml:space="preserve">xa xb xc xd xe xf x0 y1        X″ </w:t>
      </w:r>
      <w:r>
        <w:br/>
      </w:r>
      <w:r>
        <w:br/>
        <w:t xml:space="preserve">x2 x3 x4 x5 x6 x7 x8 y9 </w:t>
      </w:r>
      <w:r>
        <w:br/>
        <w:t xml:space="preserve">ya yb yc yd ye yf y0 x1        Y″ </w:t>
      </w:r>
      <w:r>
        <w:br/>
      </w:r>
      <w:r>
        <w:br/>
      </w:r>
      <w:r>
        <w:lastRenderedPageBreak/>
        <w:t xml:space="preserve">y2⊕x2 y3⊕x3 y4⊕x4 y5⊕x5 y6⊕x6 y7⊕x7 y8⊕x8 x9⊕y9 </w:t>
      </w:r>
      <w:r>
        <w:br/>
        <w:t>xa⊕ya xb⊕yb xc⊕yc xd⊕yd xe⊕ye xf⊕yf x0⊕y0 y1⊕x1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7    wt(Y) = 16</w:t>
      </w:r>
      <w:r>
        <w:br/>
      </w:r>
      <w:r>
        <w:br/>
        <w:t xml:space="preserve">x9 xa xb xc xd xe xf x0        X1 </w:t>
      </w:r>
      <w:r>
        <w:br/>
        <w:t xml:space="preserve">x1 x2 x3 x4 x5 x6 x7 x8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y1 y2 y3 y4 y5 y6 y7 x9 </w:t>
      </w:r>
      <w:r>
        <w:br/>
        <w:t xml:space="preserve">xa xb xc xd xe xf x0 y0        X″ </w:t>
      </w:r>
      <w:r>
        <w:br/>
      </w:r>
      <w:r>
        <w:br/>
        <w:t xml:space="preserve">x1 x2 x3 x4 x5 x6 x7 x8 </w:t>
      </w:r>
      <w:r>
        <w:br/>
        <w:t xml:space="preserve">y8 y9 ya yb yc yd ye yf        Y″ </w:t>
      </w:r>
      <w:r>
        <w:br/>
      </w:r>
      <w:r>
        <w:br/>
        <w:t xml:space="preserve">y1⊕x1 y2⊕x2 y3⊕x3 y4⊕x4 y5⊕x5 y6⊕x6 y7⊕x7 x9⊕x8 </w:t>
      </w:r>
      <w:r>
        <w:br/>
        <w:t>xa⊕y8 xb⊕y9 xc⊕ya xd⊕yb xe⊕yc xf⊕yd x0⊕ye y0⊕yf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0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y0 y1 y2 y3 y4 y5 y6 y7 </w:t>
      </w:r>
      <w:r>
        <w:br/>
        <w:t xml:space="preserve">x8 x9 xa xb xc xd xe xf        X″ </w:t>
      </w:r>
      <w:r>
        <w:br/>
      </w:r>
      <w:r>
        <w:br/>
        <w:t xml:space="preserve">x0 x1 x2 x3 x4 x5 x6 x7 </w:t>
      </w:r>
      <w:r>
        <w:br/>
        <w:t xml:space="preserve">y8 y9 ya yb yc yd ye yf        Y″ </w:t>
      </w:r>
      <w:r>
        <w:br/>
      </w:r>
      <w:r>
        <w:br/>
        <w:t xml:space="preserve">y0⊕x0 y1⊕x1 y2⊕x2 y3⊕x3 y4⊕x4 y5⊕x5 y6⊕x6 y7⊕x7 </w:t>
      </w:r>
      <w:r>
        <w:br/>
        <w:t>x8⊕y8 x9⊕y9 xa⊕ya xb⊕yb xc⊕yc xd⊕yd xe⊕ye xf⊕yf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8    wt(Y) = 1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yf y0 y1 y2 y3 y4 y5 y6 </w:t>
      </w:r>
      <w:r>
        <w:br/>
        <w:t xml:space="preserve">x8 x9 xa xb xc xd xe xf        X″ </w:t>
      </w:r>
      <w:r>
        <w:br/>
      </w:r>
      <w:r>
        <w:br/>
        <w:t xml:space="preserve">ye x0 x1 x2 x3 x4 x5 x6 </w:t>
      </w:r>
      <w:r>
        <w:br/>
        <w:t xml:space="preserve">x7 y7 y8 y9 ya yb yc yd        Y″ </w:t>
      </w:r>
      <w:r>
        <w:br/>
      </w:r>
      <w:r>
        <w:br/>
        <w:t xml:space="preserve">yf⊕ye y0⊕x0 y1⊕x1 y2⊕x2 y3⊕x3 y4⊕x4 y5⊕x5 y6⊕x6 </w:t>
      </w:r>
      <w:r>
        <w:br/>
        <w:t>x8⊕x7 x9⊕y7 xa⊕y8 xb⊕y9 xc⊕ya xd⊕yb xe⊕yc xf⊕yd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2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ye yf y0 y1 y2 y3 y4 y5 </w:t>
      </w:r>
      <w:r>
        <w:br/>
        <w:t xml:space="preserve">x8 x9 xa xb xc xd xe xf        X″ </w:t>
      </w:r>
      <w:r>
        <w:br/>
      </w:r>
      <w:r>
        <w:br/>
        <w:t xml:space="preserve">yc yd x0 x1 x2 x3 x4 x5 </w:t>
      </w:r>
      <w:r>
        <w:br/>
        <w:t xml:space="preserve">x6 x7 y6 y7 y8 y9 ya yb        Y″ </w:t>
      </w:r>
      <w:r>
        <w:br/>
      </w:r>
      <w:r>
        <w:br/>
        <w:t xml:space="preserve">ye⊕yc yf⊕yd y0⊕x0 y1⊕x1 y2⊕x2 y3⊕x3 y4⊕x4 y5⊕x5 </w:t>
      </w:r>
      <w:r>
        <w:br/>
        <w:t>x8⊕x6 x9⊕x7 xa⊕y6 xb⊕y7 xc⊕y8 xd⊕y9 xe⊕ya xf⊕yb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8    wt(Y) = 3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yd ye yf y0 y1 y2 y3 y4 </w:t>
      </w:r>
      <w:r>
        <w:br/>
        <w:t xml:space="preserve">x8 x9 xa xb xc xd xe xf        X″ </w:t>
      </w:r>
      <w:r>
        <w:br/>
      </w:r>
      <w:r>
        <w:br/>
        <w:t xml:space="preserve">ya yb yc x0 x1 x2 x3 x4 </w:t>
      </w:r>
      <w:r>
        <w:br/>
        <w:t xml:space="preserve">x5 x6 x7 y5 y6 y7 y8 y9        Y″ </w:t>
      </w:r>
      <w:r>
        <w:br/>
      </w:r>
      <w:r>
        <w:br/>
        <w:t xml:space="preserve">yd⊕ya ye⊕yb yf⊕yc y0⊕x0 y1⊕x1 y2⊕x2 y3⊕x3 y4⊕x4 </w:t>
      </w:r>
      <w:r>
        <w:br/>
        <w:t>x8⊕x5 x9⊕x6 xa⊕x7 xb⊕y5 xc⊕y6 xd⊕y7 xe⊕y8 xf⊕y9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4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yc yd ye yf y0 y1 y2 y3 </w:t>
      </w:r>
      <w:r>
        <w:br/>
        <w:t xml:space="preserve">x8 x9 xa xb xc xd xe xf        X″ </w:t>
      </w:r>
      <w:r>
        <w:br/>
      </w:r>
      <w:r>
        <w:br/>
        <w:t xml:space="preserve">y8 y9 ya yb x0 x1 x2 x3 </w:t>
      </w:r>
      <w:r>
        <w:br/>
        <w:t xml:space="preserve">x4 x5 x6 x7 y4 y5 y6 y7        Y″ </w:t>
      </w:r>
      <w:r>
        <w:br/>
      </w:r>
      <w:r>
        <w:br/>
        <w:t xml:space="preserve">yc⊕y8 yd⊕y9 ye⊕ya yf⊕yb y0⊕x0 y1⊕x1 y2⊕x2 y3⊕x3 </w:t>
      </w:r>
      <w:r>
        <w:br/>
        <w:t>x8⊕x4 x9⊕x5 xa⊕x6 xb⊕x7 xc⊕y4 xd⊕y5 xe⊕y6 xf⊕y7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5</w:t>
      </w:r>
      <w:r>
        <w:br/>
      </w:r>
      <w:r>
        <w:br/>
        <w:t xml:space="preserve">x8 x9 xa xb xc xd xe xf        X1 </w:t>
      </w:r>
      <w:r>
        <w:br/>
      </w:r>
      <w:r>
        <w:lastRenderedPageBreak/>
        <w:t xml:space="preserve">x0 x1 x2 x3 x4 x5 x6 x7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yb yc yd ye yf y0 y1 y2 </w:t>
      </w:r>
      <w:r>
        <w:br/>
        <w:t xml:space="preserve">x8 x9 xa xb xc xd xe xf        X″ </w:t>
      </w:r>
      <w:r>
        <w:br/>
      </w:r>
      <w:r>
        <w:br/>
        <w:t xml:space="preserve">y6 y7 y8 y9 ya x0 x1 x2 </w:t>
      </w:r>
      <w:r>
        <w:br/>
        <w:t xml:space="preserve">x3 x4 x5 x6 x7 y3 y4 y5        Y″ </w:t>
      </w:r>
      <w:r>
        <w:br/>
      </w:r>
      <w:r>
        <w:br/>
        <w:t xml:space="preserve">yb⊕y6 yc⊕y7 yd⊕y8 ye⊕y9 yf⊕ya y0⊕x0 y1⊕x1 y2⊕x2 </w:t>
      </w:r>
      <w:r>
        <w:br/>
        <w:t>x8⊕x3 x9⊕x4 xa⊕x5 xb⊕x6 xc⊕x7 xd⊕y3 xe⊕y4 xf⊕y5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6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ya yb yc yd ye yf y0 y1 </w:t>
      </w:r>
      <w:r>
        <w:br/>
        <w:t xml:space="preserve">x8 x9 xa xb xc xd xe xf        X″ </w:t>
      </w:r>
      <w:r>
        <w:br/>
      </w:r>
      <w:r>
        <w:br/>
        <w:t xml:space="preserve">y4 y5 y6 y7 y8 y9 x0 x1 </w:t>
      </w:r>
      <w:r>
        <w:br/>
        <w:t xml:space="preserve">x2 x3 x4 x5 x6 x7 y2 y3        Y″ </w:t>
      </w:r>
      <w:r>
        <w:br/>
      </w:r>
      <w:r>
        <w:br/>
        <w:t xml:space="preserve">ya⊕y4 yb⊕y5 yc⊕y6 yd⊕y7 ye⊕y8 yf⊕y9 y0⊕x0 y1⊕x1 </w:t>
      </w:r>
      <w:r>
        <w:br/>
        <w:t>x8⊕x2 x9⊕x3 xa⊕x4 xb⊕x5 xc⊕x6 xd⊕x7 xe⊕y2 xf⊕y3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7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y9 ya yb yc yd ye yf y0        Y1 </w:t>
      </w:r>
      <w:r>
        <w:br/>
      </w:r>
      <w:r>
        <w:lastRenderedPageBreak/>
        <w:t xml:space="preserve">y1 y2 y3 y4 y5 y6 y7 y8        Y2 </w:t>
      </w:r>
      <w:r>
        <w:br/>
      </w:r>
      <w:r>
        <w:br/>
        <w:t xml:space="preserve">y9 ya yb yc yd ye yf y0 </w:t>
      </w:r>
      <w:r>
        <w:br/>
        <w:t xml:space="preserve">x8 x9 xa xb xc xd xe xf        X″ </w:t>
      </w:r>
      <w:r>
        <w:br/>
      </w:r>
      <w:r>
        <w:br/>
        <w:t xml:space="preserve">y2 y3 y4 y5 y6 y7 y8 x0 </w:t>
      </w:r>
      <w:r>
        <w:br/>
        <w:t xml:space="preserve">x1 x2 x3 x4 x5 x6 x7 y1        Y″ </w:t>
      </w:r>
      <w:r>
        <w:br/>
      </w:r>
      <w:r>
        <w:br/>
        <w:t xml:space="preserve">y9⊕y2 ya⊕y3 yb⊕y4 yc⊕y5 yd⊕y6 ye⊕y7 yf⊕y8 y0⊕x0 </w:t>
      </w:r>
      <w:r>
        <w:br/>
        <w:t>x8⊕x1 x9⊕x2 xa⊕x3 xb⊕x4 xc⊕x5 xd⊕x6 xe⊕x7 xf⊕y1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8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y8 y9 ya yb yc yd ye yf </w:t>
      </w:r>
      <w:r>
        <w:br/>
        <w:t xml:space="preserve">x8 x9 xa xb xc xd xe xf        X″ </w:t>
      </w:r>
      <w:r>
        <w:br/>
      </w:r>
      <w:r>
        <w:br/>
        <w:t xml:space="preserve">y0 y1 y2 y3 y4 y5 y6 y7 </w:t>
      </w:r>
      <w:r>
        <w:br/>
        <w:t xml:space="preserve">x0 x1 x2 x3 x4 x5 x6 x7        Y″ </w:t>
      </w:r>
      <w:r>
        <w:br/>
      </w:r>
      <w:r>
        <w:br/>
        <w:t xml:space="preserve">y8⊕y0 y9⊕y1 ya⊕y2 yb⊕y3 yc⊕y4 yd⊕y5 ye⊕y6 yf⊕y7 </w:t>
      </w:r>
      <w:r>
        <w:br/>
        <w:t>x8⊕x0 x9⊕x1 xa⊕x2 xb⊕x3 xc⊕x4 xd⊕x5 xe⊕x6 xf⊕x7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9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y7 y8 y9 ya yb yc yd ye </w:t>
      </w:r>
      <w:r>
        <w:br/>
      </w:r>
      <w:r>
        <w:lastRenderedPageBreak/>
        <w:t xml:space="preserve">x8 x9 xa xb xc xd xe xf        X″ </w:t>
      </w:r>
      <w:r>
        <w:br/>
      </w:r>
      <w:r>
        <w:br/>
        <w:t xml:space="preserve">x7 yf y0 y1 y2 y3 y4 y5 </w:t>
      </w:r>
      <w:r>
        <w:br/>
        <w:t xml:space="preserve">y6 x0 x1 x2 x3 x4 x5 x6        Y″ </w:t>
      </w:r>
      <w:r>
        <w:br/>
      </w:r>
      <w:r>
        <w:br/>
        <w:t xml:space="preserve">y7⊕x7 y8⊕yf y9⊕y0 ya⊕y1 yb⊕y2 yc⊕y3 yd⊕y4 ye⊕y5 </w:t>
      </w:r>
      <w:r>
        <w:br/>
        <w:t>x8⊕y6 x9⊕x0 xa⊕x1 xb⊕x2 xc⊕x3 xd⊕x4 xe⊕x5 xf⊕x6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10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y6 y7 y8 y9 ya yb yc yd </w:t>
      </w:r>
      <w:r>
        <w:br/>
        <w:t xml:space="preserve">x8 x9 xa xb xc xd xe xf        X″ </w:t>
      </w:r>
      <w:r>
        <w:br/>
      </w:r>
      <w:r>
        <w:br/>
        <w:t xml:space="preserve">x6 x7 ye yf y0 y1 y2 y3 </w:t>
      </w:r>
      <w:r>
        <w:br/>
        <w:t xml:space="preserve">y4 y5 x0 x1 x2 x3 x4 x5        Y″ </w:t>
      </w:r>
      <w:r>
        <w:br/>
      </w:r>
      <w:r>
        <w:br/>
        <w:t xml:space="preserve">y6⊕x6 y7⊕x7 y8⊕ye y9⊕yf ya⊕y0 yb⊕y1 yc⊕y2 yd⊕y3 </w:t>
      </w:r>
      <w:r>
        <w:br/>
        <w:t>x8⊕y4 x9⊕y5 xa⊕x0 xb⊕x1 xc⊕x2 xd⊕x3 xe⊕x4 xf⊕x5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11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y5 y6 y7 y8 y9 ya yb yc </w:t>
      </w:r>
      <w:r>
        <w:br/>
        <w:t xml:space="preserve">x8 x9 xa xb xc xd xe xf        X″ </w:t>
      </w:r>
      <w:r>
        <w:br/>
      </w:r>
      <w:r>
        <w:br/>
        <w:t xml:space="preserve">x5 x6 x7 yd ye yf y0 y1 </w:t>
      </w:r>
      <w:r>
        <w:br/>
      </w:r>
      <w:r>
        <w:lastRenderedPageBreak/>
        <w:t xml:space="preserve">y2 y3 y4 x0 x1 x2 x3 x4        Y″ </w:t>
      </w:r>
      <w:r>
        <w:br/>
      </w:r>
      <w:r>
        <w:br/>
        <w:t xml:space="preserve">y5⊕x5 y6⊕x6 y7⊕x7 y8⊕yd y9⊕ye ya⊕yf yb⊕y0 yc⊕y1 </w:t>
      </w:r>
      <w:r>
        <w:br/>
        <w:t>x8⊕y2 x9⊕y3 xa⊕y4 xb⊕x0 xc⊕x1 xd⊕x2 xe⊕x3 xf⊕x4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12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y4 y5 y6 y7 y8 y9 ya yb </w:t>
      </w:r>
      <w:r>
        <w:br/>
        <w:t xml:space="preserve">x8 x9 xa xb xc xd xe xf        X″ </w:t>
      </w:r>
      <w:r>
        <w:br/>
      </w:r>
      <w:r>
        <w:br/>
        <w:t xml:space="preserve">x4 x5 x6 x7 yc yd ye yf </w:t>
      </w:r>
      <w:r>
        <w:br/>
        <w:t xml:space="preserve">y0 y1 y2 y3 x0 x1 x2 x3        Y″ </w:t>
      </w:r>
      <w:r>
        <w:br/>
      </w:r>
      <w:r>
        <w:br/>
        <w:t xml:space="preserve">y4⊕x4 y5⊕x5 y6⊕x6 y7⊕x7 y8⊕yc y9⊕yd ya⊕ye yb⊕yf </w:t>
      </w:r>
      <w:r>
        <w:br/>
        <w:t>x8⊕y0 x9⊕y1 xa⊕y2 xb⊕y3 xc⊕x0 xd⊕x1 xe⊕x2 xf⊕x3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13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y3 y4 y5 y6 y7 y8 y9 ya </w:t>
      </w:r>
      <w:r>
        <w:br/>
        <w:t xml:space="preserve">x8 x9 xa xb xc xd xe xf        X″ </w:t>
      </w:r>
      <w:r>
        <w:br/>
      </w:r>
      <w:r>
        <w:br/>
        <w:t xml:space="preserve">x3 x4 x5 x6 x7 yb yc yd </w:t>
      </w:r>
      <w:r>
        <w:br/>
        <w:t xml:space="preserve">ye yf y0 y1 y2 x0 x1 x2        Y″ </w:t>
      </w:r>
      <w:r>
        <w:br/>
      </w:r>
      <w:r>
        <w:br/>
      </w:r>
      <w:r>
        <w:lastRenderedPageBreak/>
        <w:t xml:space="preserve">y3⊕x3 y4⊕x4 y5⊕x5 y6⊕x6 y7⊕x7 y8⊕yb y9⊕yc ya⊕yd </w:t>
      </w:r>
      <w:r>
        <w:br/>
        <w:t>x8⊕ye x9⊕yf xa⊕y0 xb⊕y1 xc⊕y2 xd⊕x0 xe⊕x1 xf⊕x2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14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y2 y3 y4 y5 y6 y7 y8 y9 </w:t>
      </w:r>
      <w:r>
        <w:br/>
        <w:t xml:space="preserve">x8 x9 xa xb xc xd xe xf        X″ </w:t>
      </w:r>
      <w:r>
        <w:br/>
      </w:r>
      <w:r>
        <w:br/>
        <w:t xml:space="preserve">x2 x3 x4 x5 x6 x7 ya yb </w:t>
      </w:r>
      <w:r>
        <w:br/>
        <w:t xml:space="preserve">yc yd ye yf y0 y1 x0 x1        Y″ </w:t>
      </w:r>
      <w:r>
        <w:br/>
      </w:r>
      <w:r>
        <w:br/>
        <w:t xml:space="preserve">y2⊕x2 y3⊕x3 y4⊕x4 y5⊕x5 y6⊕x6 y7⊕x7 y8⊕ya y9⊕yb </w:t>
      </w:r>
      <w:r>
        <w:br/>
        <w:t>x8⊕yc x9⊕yd xa⊕ye xb⊕yf xc⊕y0 xd⊕y1 xe⊕x0 xf⊕x1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8    wt(Y) = 15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y1 y2 y3 y4 y5 y6 y7 y8 </w:t>
      </w:r>
      <w:r>
        <w:br/>
        <w:t xml:space="preserve">x8 x9 xa xb xc xd xe xf        X″ </w:t>
      </w:r>
      <w:r>
        <w:br/>
      </w:r>
      <w:r>
        <w:br/>
        <w:t xml:space="preserve">x1 x2 x3 x4 x5 x6 x7 y9 </w:t>
      </w:r>
      <w:r>
        <w:br/>
        <w:t xml:space="preserve">ya yb yc yd ye yf y0 x0        Y″ </w:t>
      </w:r>
      <w:r>
        <w:br/>
      </w:r>
      <w:r>
        <w:br/>
        <w:t xml:space="preserve">y1⊕x1 y2⊕x2 y3⊕x3 y4⊕x4 y5⊕x5 y6⊕x6 y7⊕x7 y8⊕y9 </w:t>
      </w:r>
      <w:r>
        <w:br/>
        <w:t>x8⊕ya x9⊕yb xa⊕yc xb⊕yd xc⊕ye xd⊕yf xe⊕y0 xf⊕x0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8    wt(Y) = 16</w:t>
      </w:r>
      <w:r>
        <w:br/>
      </w:r>
      <w:r>
        <w:br/>
        <w:t xml:space="preserve">x8 x9 xa xb xc xd xe xf        X1 </w:t>
      </w:r>
      <w:r>
        <w:br/>
        <w:t xml:space="preserve">x0 x1 x2 x3 x4 x5 x6 x7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y0 y1 y2 y3 y4 y5 y6 y7 </w:t>
      </w:r>
      <w:r>
        <w:br/>
        <w:t xml:space="preserve">x8 x9 xa xb xc xd xe xf        X″ </w:t>
      </w:r>
      <w:r>
        <w:br/>
      </w:r>
      <w:r>
        <w:br/>
        <w:t xml:space="preserve">x0 x1 x2 x3 x4 x5 x6 x7 </w:t>
      </w:r>
      <w:r>
        <w:br/>
        <w:t xml:space="preserve">y8 y9 ya yb yc yd ye yf        Y″ </w:t>
      </w:r>
      <w:r>
        <w:br/>
      </w:r>
      <w:r>
        <w:br/>
        <w:t xml:space="preserve">y0⊕x0 y1⊕x1 y2⊕x2 y3⊕x3 y4⊕x4 y5⊕x5 y6⊕x6 y7⊕x7 </w:t>
      </w:r>
      <w:r>
        <w:br/>
        <w:t>x8⊕y8 x9⊕y9 xa⊕ya xb⊕yb xc⊕yc xd⊕yd xe⊕ye xf⊕yf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0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xe y0 y1 y2 y3 y4 y5 y6 </w:t>
      </w:r>
      <w:r>
        <w:br/>
        <w:t xml:space="preserve">y7 x7 x8 x9 xa xb xc xd        X″ </w:t>
      </w:r>
      <w:r>
        <w:br/>
      </w:r>
      <w:r>
        <w:br/>
        <w:t xml:space="preserve">xf x0 x1 x2 x3 x4 x5 x6 </w:t>
      </w:r>
      <w:r>
        <w:br/>
        <w:t xml:space="preserve">y8 y9 ya yb yc yd ye yf        Y″ </w:t>
      </w:r>
      <w:r>
        <w:br/>
      </w:r>
      <w:r>
        <w:br/>
        <w:t xml:space="preserve">xe⊕xf y0⊕x0 y1⊕x1 y2⊕x2 y3⊕x3 y4⊕x4 y5⊕x5 y6⊕x6 </w:t>
      </w:r>
      <w:r>
        <w:br/>
        <w:t>y7⊕y8 x7⊕y9 x8⊕ya x9⊕yb xa⊕yc xb⊕yd xc⊕ye xd⊕yf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9    wt(Y) = 1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xe yf y0 y1 y2 y3 y4 y5 </w:t>
      </w:r>
      <w:r>
        <w:br/>
        <w:t xml:space="preserve">y6 x7 x8 x9 xa xb xc xd        X″ </w:t>
      </w:r>
      <w:r>
        <w:br/>
      </w:r>
      <w:r>
        <w:br/>
        <w:t xml:space="preserve">ye xf x0 x1 x2 x3 x4 x5 </w:t>
      </w:r>
      <w:r>
        <w:br/>
        <w:t xml:space="preserve">x6 y7 y8 y9 ya yb yc yd        Y″ </w:t>
      </w:r>
      <w:r>
        <w:br/>
      </w:r>
      <w:r>
        <w:br/>
        <w:t xml:space="preserve">xe⊕ye yf⊕xf y0⊕x0 y1⊕x1 y2⊕x2 y3⊕x3 y4⊕x4 y5⊕x5 </w:t>
      </w:r>
      <w:r>
        <w:br/>
        <w:t>y6⊕x6 x7⊕y7 x8⊕y8 x9⊕y9 xa⊕ya xb⊕yb xc⊕yc xd⊕yd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2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xe ye yf y0 y1 y2 y3 y4 </w:t>
      </w:r>
      <w:r>
        <w:br/>
        <w:t xml:space="preserve">y5 x7 x8 x9 xa xb xc xd        X″ </w:t>
      </w:r>
      <w:r>
        <w:br/>
      </w:r>
      <w:r>
        <w:br/>
        <w:t xml:space="preserve">yc yd xf x0 x1 x2 x3 x4 </w:t>
      </w:r>
      <w:r>
        <w:br/>
        <w:t xml:space="preserve">x5 x6 y6 y7 y8 y9 ya yb        Y″ </w:t>
      </w:r>
      <w:r>
        <w:br/>
      </w:r>
      <w:r>
        <w:br/>
        <w:t xml:space="preserve">xe⊕yc ye⊕yd yf⊕xf y0⊕x0 y1⊕x1 y2⊕x2 y3⊕x3 y4⊕x4 </w:t>
      </w:r>
      <w:r>
        <w:br/>
        <w:t>y5⊕x5 x7⊕x6 x8⊕y6 x9⊕y7 xa⊕y8 xb⊕y9 xc⊕ya xd⊕yb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3</w:t>
      </w:r>
      <w:r>
        <w:br/>
      </w:r>
      <w:r>
        <w:br/>
        <w:t xml:space="preserve">x7 x8 x9 xa xb xc xd xe        X1 </w:t>
      </w:r>
      <w:r>
        <w:br/>
      </w:r>
      <w:r>
        <w:lastRenderedPageBreak/>
        <w:t xml:space="preserve">xf x0 x1 x2 x3 x4 x5 x6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xe yd ye yf y0 y1 y2 y3 </w:t>
      </w:r>
      <w:r>
        <w:br/>
        <w:t xml:space="preserve">y4 x7 x8 x9 xa xb xc xd        X″ </w:t>
      </w:r>
      <w:r>
        <w:br/>
      </w:r>
      <w:r>
        <w:br/>
        <w:t xml:space="preserve">ya yb yc xf x0 x1 x2 x3 </w:t>
      </w:r>
      <w:r>
        <w:br/>
        <w:t xml:space="preserve">x4 x5 x6 y5 y6 y7 y8 y9        Y″ </w:t>
      </w:r>
      <w:r>
        <w:br/>
      </w:r>
      <w:r>
        <w:br/>
        <w:t xml:space="preserve">xe⊕ya yd⊕yb ye⊕yc yf⊕xf y0⊕x0 y1⊕x1 y2⊕x2 y3⊕x3 </w:t>
      </w:r>
      <w:r>
        <w:br/>
        <w:t>y4⊕x4 x7⊕x5 x8⊕x6 x9⊕y5 xa⊕y6 xb⊕y7 xc⊕y8 xd⊕y9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4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xe yc yd ye yf y0 y1 y2 </w:t>
      </w:r>
      <w:r>
        <w:br/>
        <w:t xml:space="preserve">y3 x7 x8 x9 xa xb xc xd        X″ </w:t>
      </w:r>
      <w:r>
        <w:br/>
      </w:r>
      <w:r>
        <w:br/>
        <w:t xml:space="preserve">y8 y9 ya yb xf x0 x1 x2 </w:t>
      </w:r>
      <w:r>
        <w:br/>
        <w:t xml:space="preserve">x3 x4 x5 x6 y4 y5 y6 y7        Y″ </w:t>
      </w:r>
      <w:r>
        <w:br/>
      </w:r>
      <w:r>
        <w:br/>
        <w:t xml:space="preserve">xe⊕y8 yc⊕y9 yd⊕ya ye⊕yb yf⊕xf y0⊕x0 y1⊕x1 y2⊕x2 </w:t>
      </w:r>
      <w:r>
        <w:br/>
        <w:t>y3⊕x3 x7⊕x4 x8⊕x5 x9⊕x6 xa⊕y4 xb⊕y5 xc⊕y6 xd⊕y7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5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yb yc yd ye yf y0 y1 y2        Y1 </w:t>
      </w:r>
      <w:r>
        <w:br/>
      </w:r>
      <w:r>
        <w:lastRenderedPageBreak/>
        <w:t xml:space="preserve">y3 y4 y5 y6 y7 y8 y9 ya        Y2 </w:t>
      </w:r>
      <w:r>
        <w:br/>
      </w:r>
      <w:r>
        <w:br/>
        <w:t xml:space="preserve">xe yb yc yd ye yf y0 y1 </w:t>
      </w:r>
      <w:r>
        <w:br/>
        <w:t xml:space="preserve">y2 x7 x8 x9 xa xb xc xd        X″ </w:t>
      </w:r>
      <w:r>
        <w:br/>
      </w:r>
      <w:r>
        <w:br/>
        <w:t xml:space="preserve">y6 y7 y8 y9 ya xf x0 x1 </w:t>
      </w:r>
      <w:r>
        <w:br/>
        <w:t xml:space="preserve">x2 x3 x4 x5 x6 y3 y4 y5        Y″ </w:t>
      </w:r>
      <w:r>
        <w:br/>
      </w:r>
      <w:r>
        <w:br/>
        <w:t xml:space="preserve">xe⊕y6 yb⊕y7 yc⊕y8 yd⊕y9 ye⊕ya yf⊕xf y0⊕x0 y1⊕x1 </w:t>
      </w:r>
      <w:r>
        <w:br/>
        <w:t>y2⊕x2 x7⊕x3 x8⊕x4 x9⊕x5 xa⊕x6 xb⊕y3 xc⊕y4 xd⊕y5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6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xe ya yb yc yd ye yf y0 </w:t>
      </w:r>
      <w:r>
        <w:br/>
        <w:t xml:space="preserve">y1 x7 x8 x9 xa xb xc xd        X″ </w:t>
      </w:r>
      <w:r>
        <w:br/>
      </w:r>
      <w:r>
        <w:br/>
        <w:t xml:space="preserve">y4 y5 y6 y7 y8 y9 xf x0 </w:t>
      </w:r>
      <w:r>
        <w:br/>
        <w:t xml:space="preserve">x1 x2 x3 x4 x5 x6 y2 y3        Y″ </w:t>
      </w:r>
      <w:r>
        <w:br/>
      </w:r>
      <w:r>
        <w:br/>
        <w:t xml:space="preserve">xe⊕y4 ya⊕y5 yb⊕y6 yc⊕y7 yd⊕y8 ye⊕y9 yf⊕xf y0⊕x0 </w:t>
      </w:r>
      <w:r>
        <w:br/>
        <w:t>y1⊕x1 x7⊕x2 x8⊕x3 x9⊕x4 xa⊕x5 xb⊕x6 xc⊕y2 xd⊕y3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7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xe y9 ya yb yc yd ye yf </w:t>
      </w:r>
      <w:r>
        <w:br/>
      </w:r>
      <w:r>
        <w:lastRenderedPageBreak/>
        <w:t xml:space="preserve">y0 x7 x8 x9 xa xb xc xd        X″ </w:t>
      </w:r>
      <w:r>
        <w:br/>
      </w:r>
      <w:r>
        <w:br/>
        <w:t xml:space="preserve">y2 y3 y4 y5 y6 y7 y8 xf </w:t>
      </w:r>
      <w:r>
        <w:br/>
        <w:t xml:space="preserve">x0 x1 x2 x3 x4 x5 x6 y1        Y″ </w:t>
      </w:r>
      <w:r>
        <w:br/>
      </w:r>
      <w:r>
        <w:br/>
        <w:t xml:space="preserve">xe⊕y2 y9⊕y3 ya⊕y4 yb⊕y5 yc⊕y6 yd⊕y7 ye⊕y8 yf⊕xf </w:t>
      </w:r>
      <w:r>
        <w:br/>
        <w:t>y0⊕x0 x7⊕x1 x8⊕x2 x9⊕x3 xa⊕x4 xb⊕x5 xc⊕x6 xd⊕y1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8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xe y8 y9 ya yb yc yd ye </w:t>
      </w:r>
      <w:r>
        <w:br/>
        <w:t xml:space="preserve">yf x7 x8 x9 xa xb xc xd        X″ </w:t>
      </w:r>
      <w:r>
        <w:br/>
      </w:r>
      <w:r>
        <w:br/>
        <w:t xml:space="preserve">y0 y1 y2 y3 y4 y5 y6 y7 </w:t>
      </w:r>
      <w:r>
        <w:br/>
        <w:t xml:space="preserve">xf x0 x1 x2 x3 x4 x5 x6        Y″ </w:t>
      </w:r>
      <w:r>
        <w:br/>
      </w:r>
      <w:r>
        <w:br/>
        <w:t xml:space="preserve">xe⊕y0 y8⊕y1 y9⊕y2 ya⊕y3 yb⊕y4 yc⊕y5 yd⊕y6 ye⊕y7 </w:t>
      </w:r>
      <w:r>
        <w:br/>
        <w:t>yf⊕xf x7⊕x0 x8⊕x1 x9⊕x2 xa⊕x3 xb⊕x4 xc⊕x5 xd⊕x6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9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xe y7 y8 y9 ya yb yc yd </w:t>
      </w:r>
      <w:r>
        <w:br/>
        <w:t xml:space="preserve">ye x7 x8 x9 xa xb xc xd        X″ </w:t>
      </w:r>
      <w:r>
        <w:br/>
      </w:r>
      <w:r>
        <w:br/>
        <w:t xml:space="preserve">x6 yf y0 y1 y2 y3 y4 y5 </w:t>
      </w:r>
      <w:r>
        <w:br/>
      </w:r>
      <w:r>
        <w:lastRenderedPageBreak/>
        <w:t xml:space="preserve">y6 xf x0 x1 x2 x3 x4 x5        Y″ </w:t>
      </w:r>
      <w:r>
        <w:br/>
      </w:r>
      <w:r>
        <w:br/>
        <w:t xml:space="preserve">xe⊕x6 y7⊕yf y8⊕y0 y9⊕y1 ya⊕y2 yb⊕y3 yc⊕y4 yd⊕y5 </w:t>
      </w:r>
      <w:r>
        <w:br/>
        <w:t>ye⊕y6 x7⊕xf x8⊕x0 x9⊕x1 xa⊕x2 xb⊕x3 xc⊕x4 xd⊕x5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10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xe y6 y7 y8 y9 ya yb yc </w:t>
      </w:r>
      <w:r>
        <w:br/>
        <w:t xml:space="preserve">yd x7 x8 x9 xa xb xc xd        X″ </w:t>
      </w:r>
      <w:r>
        <w:br/>
      </w:r>
      <w:r>
        <w:br/>
        <w:t xml:space="preserve">x5 x6 ye yf y0 y1 y2 y3 </w:t>
      </w:r>
      <w:r>
        <w:br/>
        <w:t xml:space="preserve">y4 y5 xf x0 x1 x2 x3 x4        Y″ </w:t>
      </w:r>
      <w:r>
        <w:br/>
      </w:r>
      <w:r>
        <w:br/>
        <w:t xml:space="preserve">xe⊕x5 y6⊕x6 y7⊕ye y8⊕yf y9⊕y0 ya⊕y1 yb⊕y2 yc⊕y3 </w:t>
      </w:r>
      <w:r>
        <w:br/>
        <w:t>yd⊕y4 x7⊕y5 x8⊕xf x9⊕x0 xa⊕x1 xb⊕x2 xc⊕x3 xd⊕x4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11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xe y5 y6 y7 y8 y9 ya yb </w:t>
      </w:r>
      <w:r>
        <w:br/>
        <w:t xml:space="preserve">yc x7 x8 x9 xa xb xc xd        X″ </w:t>
      </w:r>
      <w:r>
        <w:br/>
      </w:r>
      <w:r>
        <w:br/>
        <w:t xml:space="preserve">x4 x5 x6 yd ye yf y0 y1 </w:t>
      </w:r>
      <w:r>
        <w:br/>
        <w:t xml:space="preserve">y2 y3 y4 xf x0 x1 x2 x3        Y″ </w:t>
      </w:r>
      <w:r>
        <w:br/>
      </w:r>
      <w:r>
        <w:br/>
      </w:r>
      <w:r>
        <w:lastRenderedPageBreak/>
        <w:t xml:space="preserve">xe⊕x4 y5⊕x5 y6⊕x6 y7⊕yd y8⊕ye y9⊕yf ya⊕y0 yb⊕y1 </w:t>
      </w:r>
      <w:r>
        <w:br/>
        <w:t>yc⊕y2 x7⊕y3 x8⊕y4 x9⊕xf xa⊕x0 xb⊕x1 xc⊕x2 xd⊕x3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12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xe y4 y5 y6 y7 y8 y9 ya </w:t>
      </w:r>
      <w:r>
        <w:br/>
        <w:t xml:space="preserve">yb x7 x8 x9 xa xb xc xd        X″ </w:t>
      </w:r>
      <w:r>
        <w:br/>
      </w:r>
      <w:r>
        <w:br/>
        <w:t xml:space="preserve">x3 x4 x5 x6 yc yd ye yf </w:t>
      </w:r>
      <w:r>
        <w:br/>
        <w:t xml:space="preserve">y0 y1 y2 y3 xf x0 x1 x2        Y″ </w:t>
      </w:r>
      <w:r>
        <w:br/>
      </w:r>
      <w:r>
        <w:br/>
        <w:t xml:space="preserve">xe⊕x3 y4⊕x4 y5⊕x5 y6⊕x6 y7⊕yc y8⊕yd y9⊕ye ya⊕yf </w:t>
      </w:r>
      <w:r>
        <w:br/>
        <w:t>yb⊕y0 x7⊕y1 x8⊕y2 x9⊕y3 xa⊕xf xb⊕x0 xc⊕x1 xd⊕x2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13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xe y3 y4 y5 y6 y7 y8 y9 </w:t>
      </w:r>
      <w:r>
        <w:br/>
        <w:t xml:space="preserve">ya x7 x8 x9 xa xb xc xd        X″ </w:t>
      </w:r>
      <w:r>
        <w:br/>
      </w:r>
      <w:r>
        <w:br/>
        <w:t xml:space="preserve">x2 x3 x4 x5 x6 yb yc yd </w:t>
      </w:r>
      <w:r>
        <w:br/>
        <w:t xml:space="preserve">ye yf y0 y1 y2 xf x0 x1        Y″ </w:t>
      </w:r>
      <w:r>
        <w:br/>
      </w:r>
      <w:r>
        <w:br/>
        <w:t xml:space="preserve">xe⊕x2 y3⊕x3 y4⊕x4 y5⊕x5 y6⊕x6 y7⊕yb y8⊕yc y9⊕yd </w:t>
      </w:r>
      <w:r>
        <w:br/>
        <w:t>ya⊕ye x7⊕yf x8⊕y0 x9⊕y1 xa⊕y2 xb⊕xf xc⊕x0 xd⊕x1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9    wt(Y) = 14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xe y2 y3 y4 y5 y6 y7 y8 </w:t>
      </w:r>
      <w:r>
        <w:br/>
        <w:t xml:space="preserve">y9 x7 x8 x9 xa xb xc xd        X″ </w:t>
      </w:r>
      <w:r>
        <w:br/>
      </w:r>
      <w:r>
        <w:br/>
        <w:t xml:space="preserve">x1 x2 x3 x4 x5 x6 ya yb </w:t>
      </w:r>
      <w:r>
        <w:br/>
        <w:t xml:space="preserve">yc yd ye yf y0 y1 xf x0        Y″ </w:t>
      </w:r>
      <w:r>
        <w:br/>
      </w:r>
      <w:r>
        <w:br/>
        <w:t xml:space="preserve">xe⊕x1 y2⊕x2 y3⊕x3 y4⊕x4 y5⊕x5 y6⊕x6 y7⊕ya y8⊕yb </w:t>
      </w:r>
      <w:r>
        <w:br/>
        <w:t>y9⊕yc x7⊕yd x8⊕ye x9⊕yf xa⊕y0 xb⊕y1 xc⊕xf xd⊕x0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9    wt(Y) = 15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xe y1 y2 y3 y4 y5 y6 y7 </w:t>
      </w:r>
      <w:r>
        <w:br/>
        <w:t xml:space="preserve">y8 x7 x8 x9 xa xb xc xd        X″ </w:t>
      </w:r>
      <w:r>
        <w:br/>
      </w:r>
      <w:r>
        <w:br/>
        <w:t xml:space="preserve">x0 x1 x2 x3 x4 x5 x6 y9 </w:t>
      </w:r>
      <w:r>
        <w:br/>
        <w:t xml:space="preserve">ya yb yc yd ye yf y0 xf        Y″ </w:t>
      </w:r>
      <w:r>
        <w:br/>
      </w:r>
      <w:r>
        <w:br/>
        <w:t xml:space="preserve">xe⊕x0 y1⊕x1 y2⊕x2 y3⊕x3 y4⊕x4 y5⊕x5 y6⊕x6 y7⊕y9 </w:t>
      </w:r>
      <w:r>
        <w:br/>
        <w:t>y8⊕ya x7⊕yb x8⊕yc x9⊕yd xa⊕ye xb⊕yf xc⊕y0 xd⊕xf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9    wt(Y) = 16</w:t>
      </w:r>
      <w:r>
        <w:br/>
      </w:r>
      <w:r>
        <w:br/>
        <w:t xml:space="preserve">x7 x8 x9 xa xb xc xd xe        X1 </w:t>
      </w:r>
      <w:r>
        <w:br/>
        <w:t xml:space="preserve">xf x0 x1 x2 x3 x4 x5 x6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xe y0 y1 y2 y3 y4 y5 y6 </w:t>
      </w:r>
      <w:r>
        <w:br/>
        <w:t xml:space="preserve">y7 x7 x8 x9 xa xb xc xd        X″ </w:t>
      </w:r>
      <w:r>
        <w:br/>
      </w:r>
      <w:r>
        <w:br/>
        <w:t xml:space="preserve">xf x0 x1 x2 x3 x4 x5 x6 </w:t>
      </w:r>
      <w:r>
        <w:br/>
        <w:t xml:space="preserve">y8 y9 ya yb yc yd ye yf        Y″ </w:t>
      </w:r>
      <w:r>
        <w:br/>
      </w:r>
      <w:r>
        <w:br/>
        <w:t xml:space="preserve">xe⊕xf y0⊕x0 y1⊕x1 y2⊕x2 y3⊕x3 y4⊕x4 y5⊕x5 y6⊕x6 </w:t>
      </w:r>
      <w:r>
        <w:br/>
        <w:t>y7⊕y8 x7⊕y9 x8⊕ya x9⊕yb xa⊕yc xb⊕yd xc⊕ye xd⊕yf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0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xc xd y0 y1 y2 y3 y4 y5 </w:t>
      </w:r>
      <w:r>
        <w:br/>
        <w:t xml:space="preserve">y6 y7 x6 x7 x8 x9 xa xb        X″ </w:t>
      </w:r>
      <w:r>
        <w:br/>
      </w:r>
      <w:r>
        <w:br/>
        <w:t xml:space="preserve">xe xf x0 x1 x2 x3 x4 x5 </w:t>
      </w:r>
      <w:r>
        <w:br/>
        <w:t xml:space="preserve">y8 y9 ya yb yc yd ye yf        Y″ </w:t>
      </w:r>
      <w:r>
        <w:br/>
      </w:r>
      <w:r>
        <w:br/>
        <w:t xml:space="preserve">xc⊕xe xd⊕xf y0⊕x0 y1⊕x1 y2⊕x2 y3⊕x3 y4⊕x4 y5⊕x5 </w:t>
      </w:r>
      <w:r>
        <w:br/>
        <w:t>y6⊕y8 y7⊕y9 x6⊕ya x7⊕yb x8⊕yc x9⊕yd xa⊕ye xb⊕yf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1</w:t>
      </w:r>
      <w:r>
        <w:br/>
      </w:r>
      <w:r>
        <w:br/>
        <w:t xml:space="preserve">x6 x7 x8 x9 xa xb xc xd        X1 </w:t>
      </w:r>
      <w:r>
        <w:br/>
      </w:r>
      <w:r>
        <w:lastRenderedPageBreak/>
        <w:t xml:space="preserve">xe xf x0 x1 x2 x3 x4 x5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xc xd yf y0 y1 y2 y3 y4 </w:t>
      </w:r>
      <w:r>
        <w:br/>
        <w:t xml:space="preserve">y5 y6 x6 x7 x8 x9 xa xb        X″ </w:t>
      </w:r>
      <w:r>
        <w:br/>
      </w:r>
      <w:r>
        <w:br/>
        <w:t xml:space="preserve">ye xe xf x0 x1 x2 x3 x4 </w:t>
      </w:r>
      <w:r>
        <w:br/>
        <w:t xml:space="preserve">x5 y7 y8 y9 ya yb yc yd        Y″ </w:t>
      </w:r>
      <w:r>
        <w:br/>
      </w:r>
      <w:r>
        <w:br/>
        <w:t xml:space="preserve">xc⊕ye xd⊕xe yf⊕xf y0⊕x0 y1⊕x1 y2⊕x2 y3⊕x3 y4⊕x4 </w:t>
      </w:r>
      <w:r>
        <w:br/>
        <w:t>y5⊕x5 y6⊕y7 x6⊕y8 x7⊕y9 x8⊕ya x9⊕yb xa⊕yc xb⊕yd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2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xc xd ye yf y0 y1 y2 y3 </w:t>
      </w:r>
      <w:r>
        <w:br/>
        <w:t xml:space="preserve">y4 y5 x6 x7 x8 x9 xa xb        X″ </w:t>
      </w:r>
      <w:r>
        <w:br/>
      </w:r>
      <w:r>
        <w:br/>
        <w:t xml:space="preserve">yc yd xe xf x0 x1 x2 x3 </w:t>
      </w:r>
      <w:r>
        <w:br/>
        <w:t xml:space="preserve">x4 x5 y6 y7 y8 y9 ya yb        Y″ </w:t>
      </w:r>
      <w:r>
        <w:br/>
      </w:r>
      <w:r>
        <w:br/>
        <w:t xml:space="preserve">xc⊕yc xd⊕yd ye⊕xe yf⊕xf y0⊕x0 y1⊕x1 y2⊕x2 y3⊕x3 </w:t>
      </w:r>
      <w:r>
        <w:br/>
        <w:t>y4⊕x4 y5⊕x5 x6⊕y6 x7⊕y7 x8⊕y8 x9⊕y9 xa⊕ya xb⊕yb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3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yd ye yf y0 y1 y2 y3 y4        Y1 </w:t>
      </w:r>
      <w:r>
        <w:br/>
      </w:r>
      <w:r>
        <w:lastRenderedPageBreak/>
        <w:t xml:space="preserve">y5 y6 y7 y8 y9 ya yb yc        Y2 </w:t>
      </w:r>
      <w:r>
        <w:br/>
      </w:r>
      <w:r>
        <w:br/>
        <w:t xml:space="preserve">xc xd yd ye yf y0 y1 y2 </w:t>
      </w:r>
      <w:r>
        <w:br/>
        <w:t xml:space="preserve">y3 y4 x6 x7 x8 x9 xa xb        X″ </w:t>
      </w:r>
      <w:r>
        <w:br/>
      </w:r>
      <w:r>
        <w:br/>
        <w:t xml:space="preserve">ya yb yc xe xf x0 x1 x2 </w:t>
      </w:r>
      <w:r>
        <w:br/>
        <w:t xml:space="preserve">x3 x4 x5 y5 y6 y7 y8 y9        Y″ </w:t>
      </w:r>
      <w:r>
        <w:br/>
      </w:r>
      <w:r>
        <w:br/>
        <w:t xml:space="preserve">xc⊕ya xd⊕yb yd⊕yc ye⊕xe yf⊕xf y0⊕x0 y1⊕x1 y2⊕x2 </w:t>
      </w:r>
      <w:r>
        <w:br/>
        <w:t>y3⊕x3 y4⊕x4 x6⊕x5 x7⊕y5 x8⊕y6 x9⊕y7 xa⊕y8 xb⊕y9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4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xc xd yc yd ye yf y0 y1 </w:t>
      </w:r>
      <w:r>
        <w:br/>
        <w:t xml:space="preserve">y2 y3 x6 x7 x8 x9 xa xb        X″ </w:t>
      </w:r>
      <w:r>
        <w:br/>
      </w:r>
      <w:r>
        <w:br/>
        <w:t xml:space="preserve">y8 y9 ya yb xe xf x0 x1 </w:t>
      </w:r>
      <w:r>
        <w:br/>
        <w:t xml:space="preserve">x2 x3 x4 x5 y4 y5 y6 y7        Y″ </w:t>
      </w:r>
      <w:r>
        <w:br/>
      </w:r>
      <w:r>
        <w:br/>
        <w:t xml:space="preserve">xc⊕y8 xd⊕y9 yc⊕ya yd⊕yb ye⊕xe yf⊕xf y0⊕x0 y1⊕x1 </w:t>
      </w:r>
      <w:r>
        <w:br/>
        <w:t>y2⊕x2 y3⊕x3 x6⊕x4 x7⊕x5 x8⊕y4 x9⊕y5 xa⊕y6 xb⊕y7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5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xc xd yb yc yd ye yf y0 </w:t>
      </w:r>
      <w:r>
        <w:br/>
      </w:r>
      <w:r>
        <w:lastRenderedPageBreak/>
        <w:t xml:space="preserve">y1 y2 x6 x7 x8 x9 xa xb        X″ </w:t>
      </w:r>
      <w:r>
        <w:br/>
      </w:r>
      <w:r>
        <w:br/>
        <w:t xml:space="preserve">y6 y7 y8 y9 ya xe xf x0 </w:t>
      </w:r>
      <w:r>
        <w:br/>
        <w:t xml:space="preserve">x1 x2 x3 x4 x5 y3 y4 y5        Y″ </w:t>
      </w:r>
      <w:r>
        <w:br/>
      </w:r>
      <w:r>
        <w:br/>
        <w:t xml:space="preserve">xc⊕y6 xd⊕y7 yb⊕y8 yc⊕y9 yd⊕ya ye⊕xe yf⊕xf y0⊕x0 </w:t>
      </w:r>
      <w:r>
        <w:br/>
        <w:t>y1⊕x1 y2⊕x2 x6⊕x3 x7⊕x4 x8⊕x5 x9⊕y3 xa⊕y4 xb⊕y5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6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xc xd ya yb yc yd ye yf </w:t>
      </w:r>
      <w:r>
        <w:br/>
        <w:t xml:space="preserve">y0 y1 x6 x7 x8 x9 xa xb        X″ </w:t>
      </w:r>
      <w:r>
        <w:br/>
      </w:r>
      <w:r>
        <w:br/>
        <w:t xml:space="preserve">y4 y5 y6 y7 y8 y9 xe xf </w:t>
      </w:r>
      <w:r>
        <w:br/>
        <w:t xml:space="preserve">x0 x1 x2 x3 x4 x5 y2 y3        Y″ </w:t>
      </w:r>
      <w:r>
        <w:br/>
      </w:r>
      <w:r>
        <w:br/>
        <w:t xml:space="preserve">xc⊕y4 xd⊕y5 ya⊕y6 yb⊕y7 yc⊕y8 yd⊕y9 ye⊕xe yf⊕xf </w:t>
      </w:r>
      <w:r>
        <w:br/>
        <w:t>y0⊕x0 y1⊕x1 x6⊕x2 x7⊕x3 x8⊕x4 x9⊕x5 xa⊕y2 xb⊕y3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7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xc xd y9 ya yb yc yd ye </w:t>
      </w:r>
      <w:r>
        <w:br/>
        <w:t xml:space="preserve">yf y0 x6 x7 x8 x9 xa xb        X″ </w:t>
      </w:r>
      <w:r>
        <w:br/>
      </w:r>
      <w:r>
        <w:br/>
        <w:t xml:space="preserve">y2 y3 y4 y5 y6 y7 y8 xe </w:t>
      </w:r>
      <w:r>
        <w:br/>
      </w:r>
      <w:r>
        <w:lastRenderedPageBreak/>
        <w:t xml:space="preserve">xf x0 x1 x2 x3 x4 x5 y1        Y″ </w:t>
      </w:r>
      <w:r>
        <w:br/>
      </w:r>
      <w:r>
        <w:br/>
        <w:t xml:space="preserve">xc⊕y2 xd⊕y3 y9⊕y4 ya⊕y5 yb⊕y6 yc⊕y7 yd⊕y8 ye⊕xe </w:t>
      </w:r>
      <w:r>
        <w:br/>
        <w:t>yf⊕xf y0⊕x0 x6⊕x1 x7⊕x2 x8⊕x3 x9⊕x4 xa⊕x5 xb⊕y1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8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xc xd y8 y9 ya yb yc yd </w:t>
      </w:r>
      <w:r>
        <w:br/>
        <w:t xml:space="preserve">ye yf x6 x7 x8 x9 xa xb        X″ </w:t>
      </w:r>
      <w:r>
        <w:br/>
      </w:r>
      <w:r>
        <w:br/>
        <w:t xml:space="preserve">y0 y1 y2 y3 y4 y5 y6 y7 </w:t>
      </w:r>
      <w:r>
        <w:br/>
        <w:t xml:space="preserve">xe xf x0 x1 x2 x3 x4 x5        Y″ </w:t>
      </w:r>
      <w:r>
        <w:br/>
      </w:r>
      <w:r>
        <w:br/>
        <w:t xml:space="preserve">xc⊕y0 xd⊕y1 y8⊕y2 y9⊕y3 ya⊕y4 yb⊕y5 yc⊕y6 yd⊕y7 </w:t>
      </w:r>
      <w:r>
        <w:br/>
        <w:t>ye⊕xe yf⊕xf x6⊕x0 x7⊕x1 x8⊕x2 x9⊕x3 xa⊕x4 xb⊕x5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9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xc xd y7 y8 y9 ya yb yc </w:t>
      </w:r>
      <w:r>
        <w:br/>
        <w:t xml:space="preserve">yd ye x6 x7 x8 x9 xa xb        X″ </w:t>
      </w:r>
      <w:r>
        <w:br/>
      </w:r>
      <w:r>
        <w:br/>
        <w:t xml:space="preserve">x5 yf y0 y1 y2 y3 y4 y5 </w:t>
      </w:r>
      <w:r>
        <w:br/>
        <w:t xml:space="preserve">y6 xe xf x0 x1 x2 x3 x4        Y″ </w:t>
      </w:r>
      <w:r>
        <w:br/>
      </w:r>
      <w:r>
        <w:br/>
      </w:r>
      <w:r>
        <w:lastRenderedPageBreak/>
        <w:t xml:space="preserve">xc⊕x5 xd⊕yf y7⊕y0 y8⊕y1 y9⊕y2 ya⊕y3 yb⊕y4 yc⊕y5 </w:t>
      </w:r>
      <w:r>
        <w:br/>
        <w:t>yd⊕y6 ye⊕xe x6⊕xf x7⊕x0 x8⊕x1 x9⊕x2 xa⊕x3 xb⊕x4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10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xc xd y6 y7 y8 y9 ya yb </w:t>
      </w:r>
      <w:r>
        <w:br/>
        <w:t xml:space="preserve">yc yd x6 x7 x8 x9 xa xb        X″ </w:t>
      </w:r>
      <w:r>
        <w:br/>
      </w:r>
      <w:r>
        <w:br/>
        <w:t xml:space="preserve">x4 x5 ye yf y0 y1 y2 y3 </w:t>
      </w:r>
      <w:r>
        <w:br/>
        <w:t xml:space="preserve">y4 y5 xe xf x0 x1 x2 x3        Y″ </w:t>
      </w:r>
      <w:r>
        <w:br/>
      </w:r>
      <w:r>
        <w:br/>
        <w:t xml:space="preserve">xc⊕x4 xd⊕x5 y6⊕ye y7⊕yf y8⊕y0 y9⊕y1 ya⊕y2 yb⊕y3 </w:t>
      </w:r>
      <w:r>
        <w:br/>
        <w:t>yc⊕y4 yd⊕y5 x6⊕xe x7⊕xf x8⊕x0 x9⊕x1 xa⊕x2 xb⊕x3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11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xc xd y5 y6 y7 y8 y9 ya </w:t>
      </w:r>
      <w:r>
        <w:br/>
        <w:t xml:space="preserve">yb yc x6 x7 x8 x9 xa xb        X″ </w:t>
      </w:r>
      <w:r>
        <w:br/>
      </w:r>
      <w:r>
        <w:br/>
        <w:t xml:space="preserve">x3 x4 x5 yd ye yf y0 y1 </w:t>
      </w:r>
      <w:r>
        <w:br/>
        <w:t xml:space="preserve">y2 y3 y4 xe xf x0 x1 x2        Y″ </w:t>
      </w:r>
      <w:r>
        <w:br/>
      </w:r>
      <w:r>
        <w:br/>
        <w:t xml:space="preserve">xc⊕x3 xd⊕x4 y5⊕x5 y6⊕yd y7⊕ye y8⊕yf y9⊕y0 ya⊕y1 </w:t>
      </w:r>
      <w:r>
        <w:br/>
        <w:t>yb⊕y2 yc⊕y3 x6⊕y4 x7⊕xe x8⊕xf x9⊕x0 xa⊕x1 xb⊕x2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10    wt(Y) = 12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xc xd y4 y5 y6 y7 y8 y9 </w:t>
      </w:r>
      <w:r>
        <w:br/>
        <w:t xml:space="preserve">ya yb x6 x7 x8 x9 xa xb        X″ </w:t>
      </w:r>
      <w:r>
        <w:br/>
      </w:r>
      <w:r>
        <w:br/>
        <w:t xml:space="preserve">x2 x3 x4 x5 yc yd ye yf </w:t>
      </w:r>
      <w:r>
        <w:br/>
        <w:t xml:space="preserve">y0 y1 y2 y3 xe xf x0 x1        Y″ </w:t>
      </w:r>
      <w:r>
        <w:br/>
      </w:r>
      <w:r>
        <w:br/>
        <w:t xml:space="preserve">xc⊕x2 xd⊕x3 y4⊕x4 y5⊕x5 y6⊕yc y7⊕yd y8⊕ye y9⊕yf </w:t>
      </w:r>
      <w:r>
        <w:br/>
        <w:t>ya⊕y0 yb⊕y1 x6⊕y2 x7⊕y3 x8⊕xe x9⊕xf xa⊕x0 xb⊕x1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13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xc xd y3 y4 y5 y6 y7 y8 </w:t>
      </w:r>
      <w:r>
        <w:br/>
        <w:t xml:space="preserve">y9 ya x6 x7 x8 x9 xa xb        X″ </w:t>
      </w:r>
      <w:r>
        <w:br/>
      </w:r>
      <w:r>
        <w:br/>
        <w:t xml:space="preserve">x1 x2 x3 x4 x5 yb yc yd </w:t>
      </w:r>
      <w:r>
        <w:br/>
        <w:t xml:space="preserve">ye yf y0 y1 y2 xe xf x0        Y″ </w:t>
      </w:r>
      <w:r>
        <w:br/>
      </w:r>
      <w:r>
        <w:br/>
        <w:t xml:space="preserve">xc⊕x1 xd⊕x2 y3⊕x3 y4⊕x4 y5⊕x5 y6⊕yb y7⊕yc y8⊕yd </w:t>
      </w:r>
      <w:r>
        <w:br/>
        <w:t>y9⊕ye ya⊕yf x6⊕y0 x7⊕y1 x8⊕y2 x9⊕xe xa⊕xf xb⊕x0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10    wt(Y) = 14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xc xd y2 y3 y4 y5 y6 y7 </w:t>
      </w:r>
      <w:r>
        <w:br/>
        <w:t xml:space="preserve">y8 y9 x6 x7 x8 x9 xa xb        X″ </w:t>
      </w:r>
      <w:r>
        <w:br/>
      </w:r>
      <w:r>
        <w:br/>
        <w:t xml:space="preserve">x0 x1 x2 x3 x4 x5 ya yb </w:t>
      </w:r>
      <w:r>
        <w:br/>
        <w:t xml:space="preserve">yc yd ye yf y0 y1 xe xf        Y″ </w:t>
      </w:r>
      <w:r>
        <w:br/>
      </w:r>
      <w:r>
        <w:br/>
        <w:t xml:space="preserve">xc⊕x0 xd⊕x1 y2⊕x2 y3⊕x3 y4⊕x4 y5⊕x5 y6⊕ya y7⊕yb </w:t>
      </w:r>
      <w:r>
        <w:br/>
        <w:t>y8⊕yc y9⊕yd x6⊕ye x7⊕yf x8⊕y0 x9⊕y1 xa⊕xe xb⊕xf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15</w:t>
      </w:r>
      <w:r>
        <w:br/>
      </w:r>
      <w:r>
        <w:br/>
        <w:t xml:space="preserve">x6 x7 x8 x9 xa xb xc xd        X1 </w:t>
      </w:r>
      <w:r>
        <w:br/>
        <w:t xml:space="preserve">xe xf x0 x1 x2 x3 x4 x5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xc xd y1 y2 y3 y4 y5 y6 </w:t>
      </w:r>
      <w:r>
        <w:br/>
        <w:t xml:space="preserve">y7 y8 x6 x7 x8 x9 xa xb        X″ </w:t>
      </w:r>
      <w:r>
        <w:br/>
      </w:r>
      <w:r>
        <w:br/>
        <w:t xml:space="preserve">xf x0 x1 x2 x3 x4 x5 y9 </w:t>
      </w:r>
      <w:r>
        <w:br/>
        <w:t xml:space="preserve">ya yb yc yd ye yf y0 xe        Y″ </w:t>
      </w:r>
      <w:r>
        <w:br/>
      </w:r>
      <w:r>
        <w:br/>
        <w:t xml:space="preserve">xc⊕xf xd⊕x0 y1⊕x1 y2⊕x2 y3⊕x3 y4⊕x4 y5⊕x5 y6⊕y9 </w:t>
      </w:r>
      <w:r>
        <w:br/>
        <w:t>y7⊕ya y8⊕yb x6⊕yc x7⊕yd x8⊕ye x9⊕yf xa⊕y0 xb⊕xe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10    wt(Y) = 16</w:t>
      </w:r>
      <w:r>
        <w:br/>
      </w:r>
      <w:r>
        <w:br/>
        <w:t xml:space="preserve">x6 x7 x8 x9 xa xb xc xd        X1 </w:t>
      </w:r>
      <w:r>
        <w:br/>
      </w:r>
      <w:r>
        <w:lastRenderedPageBreak/>
        <w:t xml:space="preserve">xe xf x0 x1 x2 x3 x4 x5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xc xd y0 y1 y2 y3 y4 y5 </w:t>
      </w:r>
      <w:r>
        <w:br/>
        <w:t xml:space="preserve">y6 y7 x6 x7 x8 x9 xa xb        X″ </w:t>
      </w:r>
      <w:r>
        <w:br/>
      </w:r>
      <w:r>
        <w:br/>
        <w:t xml:space="preserve">xe xf x0 x1 x2 x3 x4 x5 </w:t>
      </w:r>
      <w:r>
        <w:br/>
        <w:t xml:space="preserve">y8 y9 ya yb yc yd ye yf        Y″ </w:t>
      </w:r>
      <w:r>
        <w:br/>
      </w:r>
      <w:r>
        <w:br/>
        <w:t xml:space="preserve">xc⊕xe xd⊕xf y0⊕x0 y1⊕x1 y2⊕x2 y3⊕x3 y4⊕x4 y5⊕x5 </w:t>
      </w:r>
      <w:r>
        <w:br/>
        <w:t>y6⊕y8 y7⊕y9 x6⊕ya x7⊕yb x8⊕yc x9⊕yd xa⊕ye xb⊕yf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0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xa xb xc y0 y1 y2 y3 y4 </w:t>
      </w:r>
      <w:r>
        <w:br/>
        <w:t xml:space="preserve">y5 y6 y7 x5 x6 x7 x8 x9        X″ </w:t>
      </w:r>
      <w:r>
        <w:br/>
      </w:r>
      <w:r>
        <w:br/>
        <w:t xml:space="preserve">xd xe xf x0 x1 x2 x3 x4 </w:t>
      </w:r>
      <w:r>
        <w:br/>
        <w:t xml:space="preserve">y8 y9 ya yb yc yd ye yf        Y″ </w:t>
      </w:r>
      <w:r>
        <w:br/>
      </w:r>
      <w:r>
        <w:br/>
        <w:t xml:space="preserve">xa⊕xd xb⊕xe xc⊕xf y0⊕x0 y1⊕x1 y2⊕x2 y3⊕x3 y4⊕x4 </w:t>
      </w:r>
      <w:r>
        <w:br/>
        <w:t>y5⊕y8 y6⊕y9 y7⊕ya x5⊕yb x6⊕yc x7⊕yd x8⊕ye x9⊕yf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1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yf y0 y1 y2 y3 y4 y5 y6        Y1 </w:t>
      </w:r>
      <w:r>
        <w:br/>
      </w:r>
      <w:r>
        <w:lastRenderedPageBreak/>
        <w:t xml:space="preserve">y7 y8 y9 ya yb yc yd ye        Y2 </w:t>
      </w:r>
      <w:r>
        <w:br/>
      </w:r>
      <w:r>
        <w:br/>
        <w:t xml:space="preserve">xa xb xc yf y0 y1 y2 y3 </w:t>
      </w:r>
      <w:r>
        <w:br/>
        <w:t xml:space="preserve">y4 y5 y6 x5 x6 x7 x8 x9        X″ </w:t>
      </w:r>
      <w:r>
        <w:br/>
      </w:r>
      <w:r>
        <w:br/>
        <w:t xml:space="preserve">ye xd xe xf x0 x1 x2 x3 </w:t>
      </w:r>
      <w:r>
        <w:br/>
        <w:t xml:space="preserve">x4 y7 y8 y9 ya yb yc yd        Y″ </w:t>
      </w:r>
      <w:r>
        <w:br/>
      </w:r>
      <w:r>
        <w:br/>
        <w:t xml:space="preserve">xa⊕ye xb⊕xd xc⊕xe yf⊕xf y0⊕x0 y1⊕x1 y2⊕x2 y3⊕x3 </w:t>
      </w:r>
      <w:r>
        <w:br/>
        <w:t>y4⊕x4 y5⊕y7 y6⊕y8 x5⊕y9 x6⊕ya x7⊕yb x8⊕yc x9⊕yd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2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xa xb xc ye yf y0 y1 y2 </w:t>
      </w:r>
      <w:r>
        <w:br/>
        <w:t xml:space="preserve">y3 y4 y5 x5 x6 x7 x8 x9        X″ </w:t>
      </w:r>
      <w:r>
        <w:br/>
      </w:r>
      <w:r>
        <w:br/>
        <w:t xml:space="preserve">yc yd xd xe xf x0 x1 x2 </w:t>
      </w:r>
      <w:r>
        <w:br/>
        <w:t xml:space="preserve">x3 x4 y6 y7 y8 y9 ya yb        Y″ </w:t>
      </w:r>
      <w:r>
        <w:br/>
      </w:r>
      <w:r>
        <w:br/>
        <w:t xml:space="preserve">xa⊕yc xb⊕yd xc⊕xd ye⊕xe yf⊕xf y0⊕x0 y1⊕x1 y2⊕x2 </w:t>
      </w:r>
      <w:r>
        <w:br/>
        <w:t>y3⊕x3 y4⊕x4 y5⊕y6 x5⊕y7 x6⊕y8 x7⊕y9 x8⊕ya x9⊕yb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3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xa xb xc yd ye yf y0 y1 </w:t>
      </w:r>
      <w:r>
        <w:br/>
      </w:r>
      <w:r>
        <w:lastRenderedPageBreak/>
        <w:t xml:space="preserve">y2 y3 y4 x5 x6 x7 x8 x9        X″ </w:t>
      </w:r>
      <w:r>
        <w:br/>
      </w:r>
      <w:r>
        <w:br/>
        <w:t xml:space="preserve">ya yb yc xd xe xf x0 x1 </w:t>
      </w:r>
      <w:r>
        <w:br/>
        <w:t xml:space="preserve">x2 x3 x4 y5 y6 y7 y8 y9        Y″ </w:t>
      </w:r>
      <w:r>
        <w:br/>
      </w:r>
      <w:r>
        <w:br/>
        <w:t xml:space="preserve">xa⊕ya xb⊕yb xc⊕yc yd⊕xd ye⊕xe yf⊕xf y0⊕x0 y1⊕x1 </w:t>
      </w:r>
      <w:r>
        <w:br/>
        <w:t>y2⊕x2 y3⊕x3 y4⊕x4 x5⊕y5 x6⊕y6 x7⊕y7 x8⊕y8 x9⊕y9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4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xa xb xc yc yd ye yf y0 </w:t>
      </w:r>
      <w:r>
        <w:br/>
        <w:t xml:space="preserve">y1 y2 y3 x5 x6 x7 x8 x9        X″ </w:t>
      </w:r>
      <w:r>
        <w:br/>
      </w:r>
      <w:r>
        <w:br/>
        <w:t xml:space="preserve">y8 y9 ya yb xd xe xf x0 </w:t>
      </w:r>
      <w:r>
        <w:br/>
        <w:t xml:space="preserve">x1 x2 x3 x4 y4 y5 y6 y7        Y″ </w:t>
      </w:r>
      <w:r>
        <w:br/>
      </w:r>
      <w:r>
        <w:br/>
        <w:t xml:space="preserve">xa⊕y8 xb⊕y9 xc⊕ya yc⊕yb yd⊕xd ye⊕xe yf⊕xf y0⊕x0 </w:t>
      </w:r>
      <w:r>
        <w:br/>
        <w:t>y1⊕x1 y2⊕x2 y3⊕x3 x5⊕x4 x6⊕y4 x7⊕y5 x8⊕y6 x9⊕y7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5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xa xb xc yb yc yd ye yf </w:t>
      </w:r>
      <w:r>
        <w:br/>
        <w:t xml:space="preserve">y0 y1 y2 x5 x6 x7 x8 x9        X″ </w:t>
      </w:r>
      <w:r>
        <w:br/>
      </w:r>
      <w:r>
        <w:br/>
        <w:t xml:space="preserve">y6 y7 y8 y9 ya xd xe xf </w:t>
      </w:r>
      <w:r>
        <w:br/>
      </w:r>
      <w:r>
        <w:lastRenderedPageBreak/>
        <w:t xml:space="preserve">x0 x1 x2 x3 x4 y3 y4 y5        Y″ </w:t>
      </w:r>
      <w:r>
        <w:br/>
      </w:r>
      <w:r>
        <w:br/>
        <w:t xml:space="preserve">xa⊕y6 xb⊕y7 xc⊕y8 yb⊕y9 yc⊕ya yd⊕xd ye⊕xe yf⊕xf </w:t>
      </w:r>
      <w:r>
        <w:br/>
        <w:t>y0⊕x0 y1⊕x1 y2⊕x2 x5⊕x3 x6⊕x4 x7⊕y3 x8⊕y4 x9⊕y5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6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xa xb xc ya yb yc yd ye </w:t>
      </w:r>
      <w:r>
        <w:br/>
        <w:t xml:space="preserve">yf y0 y1 x5 x6 x7 x8 x9        X″ </w:t>
      </w:r>
      <w:r>
        <w:br/>
      </w:r>
      <w:r>
        <w:br/>
        <w:t xml:space="preserve">y4 y5 y6 y7 y8 y9 xd xe </w:t>
      </w:r>
      <w:r>
        <w:br/>
        <w:t xml:space="preserve">xf x0 x1 x2 x3 x4 y2 y3        Y″ </w:t>
      </w:r>
      <w:r>
        <w:br/>
      </w:r>
      <w:r>
        <w:br/>
        <w:t xml:space="preserve">xa⊕y4 xb⊕y5 xc⊕y6 ya⊕y7 yb⊕y8 yc⊕y9 yd⊕xd ye⊕xe </w:t>
      </w:r>
      <w:r>
        <w:br/>
        <w:t>yf⊕xf y0⊕x0 y1⊕x1 x5⊕x2 x6⊕x3 x7⊕x4 x8⊕y2 x9⊕y3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7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xa xb xc y9 ya yb yc yd </w:t>
      </w:r>
      <w:r>
        <w:br/>
        <w:t xml:space="preserve">ye yf y0 x5 x6 x7 x8 x9        X″ </w:t>
      </w:r>
      <w:r>
        <w:br/>
      </w:r>
      <w:r>
        <w:br/>
        <w:t xml:space="preserve">y2 y3 y4 y5 y6 y7 y8 xd </w:t>
      </w:r>
      <w:r>
        <w:br/>
        <w:t xml:space="preserve">xe xf x0 x1 x2 x3 x4 y1        Y″ </w:t>
      </w:r>
      <w:r>
        <w:br/>
      </w:r>
      <w:r>
        <w:br/>
      </w:r>
      <w:r>
        <w:lastRenderedPageBreak/>
        <w:t xml:space="preserve">xa⊕y2 xb⊕y3 xc⊕y4 y9⊕y5 ya⊕y6 yb⊕y7 yc⊕y8 yd⊕xd </w:t>
      </w:r>
      <w:r>
        <w:br/>
        <w:t>ye⊕xe yf⊕xf y0⊕x0 x5⊕x1 x6⊕x2 x7⊕x3 x8⊕x4 x9⊕y1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8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xa xb xc y8 y9 ya yb yc </w:t>
      </w:r>
      <w:r>
        <w:br/>
        <w:t xml:space="preserve">yd ye yf x5 x6 x7 x8 x9        X″ </w:t>
      </w:r>
      <w:r>
        <w:br/>
      </w:r>
      <w:r>
        <w:br/>
        <w:t xml:space="preserve">y0 y1 y2 y3 y4 y5 y6 y7 </w:t>
      </w:r>
      <w:r>
        <w:br/>
        <w:t xml:space="preserve">xd xe xf x0 x1 x2 x3 x4        Y″ </w:t>
      </w:r>
      <w:r>
        <w:br/>
      </w:r>
      <w:r>
        <w:br/>
        <w:t xml:space="preserve">xa⊕y0 xb⊕y1 xc⊕y2 y8⊕y3 y9⊕y4 ya⊕y5 yb⊕y6 yc⊕y7 </w:t>
      </w:r>
      <w:r>
        <w:br/>
        <w:t>yd⊕xd ye⊕xe yf⊕xf x5⊕x0 x6⊕x1 x7⊕x2 x8⊕x3 x9⊕x4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9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xa xb xc y7 y8 y9 ya yb </w:t>
      </w:r>
      <w:r>
        <w:br/>
        <w:t xml:space="preserve">yc yd ye x5 x6 x7 x8 x9        X″ </w:t>
      </w:r>
      <w:r>
        <w:br/>
      </w:r>
      <w:r>
        <w:br/>
        <w:t xml:space="preserve">x4 yf y0 y1 y2 y3 y4 y5 </w:t>
      </w:r>
      <w:r>
        <w:br/>
        <w:t xml:space="preserve">y6 xd xe xf x0 x1 x2 x3        Y″ </w:t>
      </w:r>
      <w:r>
        <w:br/>
      </w:r>
      <w:r>
        <w:br/>
        <w:t xml:space="preserve">xa⊕x4 xb⊕yf xc⊕y0 y7⊕y1 y8⊕y2 y9⊕y3 ya⊕y4 yb⊕y5 </w:t>
      </w:r>
      <w:r>
        <w:br/>
        <w:t>yc⊕y6 yd⊕xd ye⊕xe x5⊕xf x6⊕x0 x7⊕x1 x8⊕x2 x9⊕x3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11    wt(Y) = 10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xa xb xc y6 y7 y8 y9 ya </w:t>
      </w:r>
      <w:r>
        <w:br/>
        <w:t xml:space="preserve">yb yc yd x5 x6 x7 x8 x9        X″ </w:t>
      </w:r>
      <w:r>
        <w:br/>
      </w:r>
      <w:r>
        <w:br/>
        <w:t xml:space="preserve">x3 x4 ye yf y0 y1 y2 y3 </w:t>
      </w:r>
      <w:r>
        <w:br/>
        <w:t xml:space="preserve">y4 y5 xd xe xf x0 x1 x2        Y″ </w:t>
      </w:r>
      <w:r>
        <w:br/>
      </w:r>
      <w:r>
        <w:br/>
        <w:t xml:space="preserve">xa⊕x3 xb⊕x4 xc⊕ye y6⊕yf y7⊕y0 y8⊕y1 y9⊕y2 ya⊕y3 </w:t>
      </w:r>
      <w:r>
        <w:br/>
        <w:t>yb⊕y4 yc⊕y5 yd⊕xd x5⊕xe x6⊕xf x7⊕x0 x8⊕x1 x9⊕x2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11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xa xb xc y5 y6 y7 y8 y9 </w:t>
      </w:r>
      <w:r>
        <w:br/>
        <w:t xml:space="preserve">ya yb yc x5 x6 x7 x8 x9        X″ </w:t>
      </w:r>
      <w:r>
        <w:br/>
      </w:r>
      <w:r>
        <w:br/>
        <w:t xml:space="preserve">x2 x3 x4 yd ye yf y0 y1 </w:t>
      </w:r>
      <w:r>
        <w:br/>
        <w:t xml:space="preserve">y2 y3 y4 xd xe xf x0 x1        Y″ </w:t>
      </w:r>
      <w:r>
        <w:br/>
      </w:r>
      <w:r>
        <w:br/>
        <w:t xml:space="preserve">xa⊕x2 xb⊕x3 xc⊕x4 y5⊕yd y6⊕ye y7⊕yf y8⊕y0 y9⊕y1 </w:t>
      </w:r>
      <w:r>
        <w:br/>
        <w:t>ya⊕y2 yb⊕y3 yc⊕y4 x5⊕xd x6⊕xe x7⊕xf x8⊕x0 x9⊕x1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11    wt(Y) = 12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xa xb xc y4 y5 y6 y7 y8 </w:t>
      </w:r>
      <w:r>
        <w:br/>
        <w:t xml:space="preserve">y9 ya yb x5 x6 x7 x8 x9        X″ </w:t>
      </w:r>
      <w:r>
        <w:br/>
      </w:r>
      <w:r>
        <w:br/>
        <w:t xml:space="preserve">x1 x2 x3 x4 yc yd ye yf </w:t>
      </w:r>
      <w:r>
        <w:br/>
        <w:t xml:space="preserve">y0 y1 y2 y3 xd xe xf x0        Y″ </w:t>
      </w:r>
      <w:r>
        <w:br/>
      </w:r>
      <w:r>
        <w:br/>
        <w:t xml:space="preserve">xa⊕x1 xb⊕x2 xc⊕x3 y4⊕x4 y5⊕yc y6⊕yd y7⊕ye y8⊕yf </w:t>
      </w:r>
      <w:r>
        <w:br/>
        <w:t>y9⊕y0 ya⊕y1 yb⊕y2 x5⊕y3 x6⊕xd x7⊕xe x8⊕xf x9⊕x0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13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xa xb xc y3 y4 y5 y6 y7 </w:t>
      </w:r>
      <w:r>
        <w:br/>
        <w:t xml:space="preserve">y8 y9 ya x5 x6 x7 x8 x9        X″ </w:t>
      </w:r>
      <w:r>
        <w:br/>
      </w:r>
      <w:r>
        <w:br/>
        <w:t xml:space="preserve">x0 x1 x2 x3 x4 yb yc yd </w:t>
      </w:r>
      <w:r>
        <w:br/>
        <w:t xml:space="preserve">ye yf y0 y1 y2 xd xe xf        Y″ </w:t>
      </w:r>
      <w:r>
        <w:br/>
      </w:r>
      <w:r>
        <w:br/>
        <w:t xml:space="preserve">xa⊕x0 xb⊕x1 xc⊕x2 y3⊕x3 y4⊕x4 y5⊕yb y6⊕yc y7⊕yd </w:t>
      </w:r>
      <w:r>
        <w:br/>
        <w:t>y8⊕ye y9⊕yf ya⊕y0 x5⊕y1 x6⊕y2 x7⊕xd x8⊕xe x9⊕xf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14</w:t>
      </w:r>
      <w:r>
        <w:br/>
      </w:r>
      <w:r>
        <w:br/>
        <w:t xml:space="preserve">x5 x6 x7 x8 x9 xa xb xc        X1 </w:t>
      </w:r>
      <w:r>
        <w:br/>
      </w:r>
      <w:r>
        <w:lastRenderedPageBreak/>
        <w:t xml:space="preserve">xd xe xf x0 x1 x2 x3 x4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xa xb xc y2 y3 y4 y5 y6 </w:t>
      </w:r>
      <w:r>
        <w:br/>
        <w:t xml:space="preserve">y7 y8 y9 x5 x6 x7 x8 x9        X″ </w:t>
      </w:r>
      <w:r>
        <w:br/>
      </w:r>
      <w:r>
        <w:br/>
        <w:t xml:space="preserve">xf x0 x1 x2 x3 x4 ya yb </w:t>
      </w:r>
      <w:r>
        <w:br/>
        <w:t xml:space="preserve">yc yd ye yf y0 y1 xd xe        Y″ </w:t>
      </w:r>
      <w:r>
        <w:br/>
      </w:r>
      <w:r>
        <w:br/>
        <w:t xml:space="preserve">xa⊕xf xb⊕x0 xc⊕x1 y2⊕x2 y3⊕x3 y4⊕x4 y5⊕ya y6⊕yb </w:t>
      </w:r>
      <w:r>
        <w:br/>
        <w:t>y7⊕yc y8⊕yd y9⊕ye x5⊕yf x6⊕y0 x7⊕y1 x8⊕xd x9⊕xe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15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xa xb xc y1 y2 y3 y4 y5 </w:t>
      </w:r>
      <w:r>
        <w:br/>
        <w:t xml:space="preserve">y6 y7 y8 x5 x6 x7 x8 x9        X″ </w:t>
      </w:r>
      <w:r>
        <w:br/>
      </w:r>
      <w:r>
        <w:br/>
        <w:t xml:space="preserve">xe xf x0 x1 x2 x3 x4 y9 </w:t>
      </w:r>
      <w:r>
        <w:br/>
        <w:t xml:space="preserve">ya yb yc yd ye yf y0 xd        Y″ </w:t>
      </w:r>
      <w:r>
        <w:br/>
      </w:r>
      <w:r>
        <w:br/>
        <w:t xml:space="preserve">xa⊕xe xb⊕xf xc⊕x0 y1⊕x1 y2⊕x2 y3⊕x3 y4⊕x4 y5⊕y9 </w:t>
      </w:r>
      <w:r>
        <w:br/>
        <w:t>y6⊕ya y7⊕yb y8⊕yc x5⊕yd x6⊕ye x7⊕yf x8⊕y0 x9⊕xd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11    wt(Y) = 16</w:t>
      </w:r>
      <w:r>
        <w:br/>
      </w:r>
      <w:r>
        <w:br/>
        <w:t xml:space="preserve">x5 x6 x7 x8 x9 xa xb xc        X1 </w:t>
      </w:r>
      <w:r>
        <w:br/>
        <w:t xml:space="preserve">xd xe xf x0 x1 x2 x3 x4        X2 </w:t>
      </w:r>
      <w:r>
        <w:br/>
      </w:r>
      <w:r>
        <w:br/>
        <w:t xml:space="preserve">y0 y1 y2 y3 y4 y5 y6 y7        Y1 </w:t>
      </w:r>
      <w:r>
        <w:br/>
      </w:r>
      <w:r>
        <w:lastRenderedPageBreak/>
        <w:t xml:space="preserve">y8 y9 ya yb yc yd ye yf        Y2 </w:t>
      </w:r>
      <w:r>
        <w:br/>
      </w:r>
      <w:r>
        <w:br/>
        <w:t xml:space="preserve">xa xb xc y0 y1 y2 y3 y4 </w:t>
      </w:r>
      <w:r>
        <w:br/>
        <w:t xml:space="preserve">y5 y6 y7 x5 x6 x7 x8 x9        X″ </w:t>
      </w:r>
      <w:r>
        <w:br/>
      </w:r>
      <w:r>
        <w:br/>
        <w:t xml:space="preserve">xd xe xf x0 x1 x2 x3 x4 </w:t>
      </w:r>
      <w:r>
        <w:br/>
        <w:t xml:space="preserve">y8 y9 ya yb yc yd ye yf        Y″ </w:t>
      </w:r>
      <w:r>
        <w:br/>
      </w:r>
      <w:r>
        <w:br/>
        <w:t xml:space="preserve">xa⊕xd xb⊕xe xc⊕xf y0⊕x0 y1⊕x1 y2⊕x2 y3⊕x3 y4⊕x4 </w:t>
      </w:r>
      <w:r>
        <w:br/>
        <w:t>y5⊕y8 y6⊕y9 y7⊕ya x5⊕yb x6⊕yc x7⊕yd x8⊕ye x9⊕yf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0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x8 x9 xa xb y0 y1 y2 y3 </w:t>
      </w:r>
      <w:r>
        <w:br/>
        <w:t xml:space="preserve">y4 y5 y6 y7 x4 x5 x6 x7        X″ </w:t>
      </w:r>
      <w:r>
        <w:br/>
      </w:r>
      <w:r>
        <w:br/>
        <w:t xml:space="preserve">xc xd xe xf x0 x1 x2 x3 </w:t>
      </w:r>
      <w:r>
        <w:br/>
        <w:t xml:space="preserve">y8 y9 ya yb yc yd ye yf        Y″ </w:t>
      </w:r>
      <w:r>
        <w:br/>
      </w:r>
      <w:r>
        <w:br/>
        <w:t xml:space="preserve">x8⊕xc x9⊕xd xa⊕xe xb⊕xf y0⊕x0 y1⊕x1 y2⊕x2 y3⊕x3 </w:t>
      </w:r>
      <w:r>
        <w:br/>
        <w:t>y4⊕y8 y5⊕y9 y6⊕ya y7⊕yb x4⊕yc x5⊕yd x6⊕ye x7⊕yf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1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x8 x9 xa xb yf y0 y1 y2 </w:t>
      </w:r>
      <w:r>
        <w:br/>
      </w:r>
      <w:r>
        <w:lastRenderedPageBreak/>
        <w:t xml:space="preserve">y3 y4 y5 y6 x4 x5 x6 x7        X″ </w:t>
      </w:r>
      <w:r>
        <w:br/>
      </w:r>
      <w:r>
        <w:br/>
        <w:t xml:space="preserve">ye xc xd xe xf x0 x1 x2 </w:t>
      </w:r>
      <w:r>
        <w:br/>
        <w:t xml:space="preserve">x3 y7 y8 y9 ya yb yc yd        Y″ </w:t>
      </w:r>
      <w:r>
        <w:br/>
      </w:r>
      <w:r>
        <w:br/>
        <w:t xml:space="preserve">x8⊕ye x9⊕xc xa⊕xd xb⊕xe yf⊕xf y0⊕x0 y1⊕x1 y2⊕x2 </w:t>
      </w:r>
      <w:r>
        <w:br/>
        <w:t>y3⊕x3 y4⊕y7 y5⊕y8 y6⊕y9 x4⊕ya x5⊕yb x6⊕yc x7⊕yd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2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x8 x9 xa xb ye yf y0 y1 </w:t>
      </w:r>
      <w:r>
        <w:br/>
        <w:t xml:space="preserve">y2 y3 y4 y5 x4 x5 x6 x7        X″ </w:t>
      </w:r>
      <w:r>
        <w:br/>
      </w:r>
      <w:r>
        <w:br/>
        <w:t xml:space="preserve">yc yd xc xd xe xf x0 x1 </w:t>
      </w:r>
      <w:r>
        <w:br/>
        <w:t xml:space="preserve">x2 x3 y6 y7 y8 y9 ya yb        Y″ </w:t>
      </w:r>
      <w:r>
        <w:br/>
      </w:r>
      <w:r>
        <w:br/>
        <w:t xml:space="preserve">x8⊕yc x9⊕yd xa⊕xc xb⊕xd ye⊕xe yf⊕xf y0⊕x0 y1⊕x1 </w:t>
      </w:r>
      <w:r>
        <w:br/>
        <w:t>y2⊕x2 y3⊕x3 y4⊕y6 y5⊕y7 x4⊕y8 x5⊕y9 x6⊕ya x7⊕yb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3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x8 x9 xa xb yd ye yf y0 </w:t>
      </w:r>
      <w:r>
        <w:br/>
        <w:t xml:space="preserve">y1 y2 y3 y4 x4 x5 x6 x7        X″ </w:t>
      </w:r>
      <w:r>
        <w:br/>
      </w:r>
      <w:r>
        <w:br/>
        <w:t xml:space="preserve">ya yb yc xc xd xe xf x0 </w:t>
      </w:r>
      <w:r>
        <w:br/>
      </w:r>
      <w:r>
        <w:lastRenderedPageBreak/>
        <w:t xml:space="preserve">x1 x2 x3 y5 y6 y7 y8 y9        Y″ </w:t>
      </w:r>
      <w:r>
        <w:br/>
      </w:r>
      <w:r>
        <w:br/>
        <w:t xml:space="preserve">x8⊕ya x9⊕yb xa⊕yc xb⊕xc yd⊕xd ye⊕xe yf⊕xf y0⊕x0 </w:t>
      </w:r>
      <w:r>
        <w:br/>
        <w:t>y1⊕x1 y2⊕x2 y3⊕x3 y4⊕y5 x4⊕y6 x5⊕y7 x6⊕y8 x7⊕y9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4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x8 x9 xa xb yc yd ye yf </w:t>
      </w:r>
      <w:r>
        <w:br/>
        <w:t xml:space="preserve">y0 y1 y2 y3 x4 x5 x6 x7        X″ </w:t>
      </w:r>
      <w:r>
        <w:br/>
      </w:r>
      <w:r>
        <w:br/>
        <w:t xml:space="preserve">y8 y9 ya yb xc xd xe xf </w:t>
      </w:r>
      <w:r>
        <w:br/>
        <w:t xml:space="preserve">x0 x1 x2 x3 y4 y5 y6 y7        Y″ </w:t>
      </w:r>
      <w:r>
        <w:br/>
      </w:r>
      <w:r>
        <w:br/>
        <w:t xml:space="preserve">x8⊕y8 x9⊕y9 xa⊕ya xb⊕yb yc⊕xc yd⊕xd ye⊕xe yf⊕xf </w:t>
      </w:r>
      <w:r>
        <w:br/>
        <w:t>y0⊕x0 y1⊕x1 y2⊕x2 y3⊕x3 x4⊕y4 x5⊕y5 x6⊕y6 x7⊕y7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5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x8 x9 xa xb yb yc yd ye </w:t>
      </w:r>
      <w:r>
        <w:br/>
        <w:t xml:space="preserve">yf y0 y1 y2 x4 x5 x6 x7        X″ </w:t>
      </w:r>
      <w:r>
        <w:br/>
      </w:r>
      <w:r>
        <w:br/>
        <w:t xml:space="preserve">y6 y7 y8 y9 ya xc xd xe </w:t>
      </w:r>
      <w:r>
        <w:br/>
        <w:t xml:space="preserve">xf x0 x1 x2 x3 y3 y4 y5        Y″ </w:t>
      </w:r>
      <w:r>
        <w:br/>
      </w:r>
      <w:r>
        <w:br/>
      </w:r>
      <w:r>
        <w:lastRenderedPageBreak/>
        <w:t xml:space="preserve">x8⊕y6 x9⊕y7 xa⊕y8 xb⊕y9 yb⊕ya yc⊕xc yd⊕xd ye⊕xe </w:t>
      </w:r>
      <w:r>
        <w:br/>
        <w:t>yf⊕xf y0⊕x0 y1⊕x1 y2⊕x2 x4⊕x3 x5⊕y3 x6⊕y4 x7⊕y5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6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x8 x9 xa xb ya yb yc yd </w:t>
      </w:r>
      <w:r>
        <w:br/>
        <w:t xml:space="preserve">ye yf y0 y1 x4 x5 x6 x7        X″ </w:t>
      </w:r>
      <w:r>
        <w:br/>
      </w:r>
      <w:r>
        <w:br/>
        <w:t xml:space="preserve">y4 y5 y6 y7 y8 y9 xc xd </w:t>
      </w:r>
      <w:r>
        <w:br/>
        <w:t xml:space="preserve">xe xf x0 x1 x2 x3 y2 y3        Y″ </w:t>
      </w:r>
      <w:r>
        <w:br/>
      </w:r>
      <w:r>
        <w:br/>
        <w:t xml:space="preserve">x8⊕y4 x9⊕y5 xa⊕y6 xb⊕y7 ya⊕y8 yb⊕y9 yc⊕xc yd⊕xd </w:t>
      </w:r>
      <w:r>
        <w:br/>
        <w:t>ye⊕xe yf⊕xf y0⊕x0 y1⊕x1 x4⊕x2 x5⊕x3 x6⊕y2 x7⊕y3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7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x8 x9 xa xb y9 ya yb yc </w:t>
      </w:r>
      <w:r>
        <w:br/>
        <w:t xml:space="preserve">yd ye yf y0 x4 x5 x6 x7        X″ </w:t>
      </w:r>
      <w:r>
        <w:br/>
      </w:r>
      <w:r>
        <w:br/>
        <w:t xml:space="preserve">y2 y3 y4 y5 y6 y7 y8 xc </w:t>
      </w:r>
      <w:r>
        <w:br/>
        <w:t xml:space="preserve">xd xe xf x0 x1 x2 x3 y1        Y″ </w:t>
      </w:r>
      <w:r>
        <w:br/>
      </w:r>
      <w:r>
        <w:br/>
        <w:t xml:space="preserve">x8⊕y2 x9⊕y3 xa⊕y4 xb⊕y5 y9⊕y6 ya⊕y7 yb⊕y8 yc⊕xc </w:t>
      </w:r>
      <w:r>
        <w:br/>
        <w:t>yd⊕xd ye⊕xe yf⊕xf y0⊕x0 x4⊕x1 x5⊕x2 x6⊕x3 x7⊕y1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12    wt(Y) = 8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x8 x9 xa xb y8 y9 ya yb </w:t>
      </w:r>
      <w:r>
        <w:br/>
        <w:t xml:space="preserve">yc yd ye yf x4 x5 x6 x7        X″ </w:t>
      </w:r>
      <w:r>
        <w:br/>
      </w:r>
      <w:r>
        <w:br/>
        <w:t xml:space="preserve">y0 y1 y2 y3 y4 y5 y6 y7 </w:t>
      </w:r>
      <w:r>
        <w:br/>
        <w:t xml:space="preserve">xc xd xe xf x0 x1 x2 x3        Y″ </w:t>
      </w:r>
      <w:r>
        <w:br/>
      </w:r>
      <w:r>
        <w:br/>
        <w:t xml:space="preserve">x8⊕y0 x9⊕y1 xa⊕y2 xb⊕y3 y8⊕y4 y9⊕y5 ya⊕y6 yb⊕y7 </w:t>
      </w:r>
      <w:r>
        <w:br/>
        <w:t>yc⊕xc yd⊕xd ye⊕xe yf⊕xf x4⊕x0 x5⊕x1 x6⊕x2 x7⊕x3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9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x8 x9 xa xb y7 y8 y9 ya </w:t>
      </w:r>
      <w:r>
        <w:br/>
        <w:t xml:space="preserve">yb yc yd ye x4 x5 x6 x7        X″ </w:t>
      </w:r>
      <w:r>
        <w:br/>
      </w:r>
      <w:r>
        <w:br/>
        <w:t xml:space="preserve">x3 yf y0 y1 y2 y3 y4 y5 </w:t>
      </w:r>
      <w:r>
        <w:br/>
        <w:t xml:space="preserve">y6 xc xd xe xf x0 x1 x2        Y″ </w:t>
      </w:r>
      <w:r>
        <w:br/>
      </w:r>
      <w:r>
        <w:br/>
        <w:t xml:space="preserve">x8⊕x3 x9⊕yf xa⊕y0 xb⊕y1 y7⊕y2 y8⊕y3 y9⊕y4 ya⊕y5 </w:t>
      </w:r>
      <w:r>
        <w:br/>
        <w:t>yb⊕y6 yc⊕xc yd⊕xd ye⊕xe x4⊕xf x5⊕x0 x6⊕x1 x7⊕x2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12    wt(Y) = 10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x8 x9 xa xb y6 y7 y8 y9 </w:t>
      </w:r>
      <w:r>
        <w:br/>
        <w:t xml:space="preserve">ya yb yc yd x4 x5 x6 x7        X″ </w:t>
      </w:r>
      <w:r>
        <w:br/>
      </w:r>
      <w:r>
        <w:br/>
        <w:t xml:space="preserve">x2 x3 ye yf y0 y1 y2 y3 </w:t>
      </w:r>
      <w:r>
        <w:br/>
        <w:t xml:space="preserve">y4 y5 xc xd xe xf x0 x1        Y″ </w:t>
      </w:r>
      <w:r>
        <w:br/>
      </w:r>
      <w:r>
        <w:br/>
        <w:t xml:space="preserve">x8⊕x2 x9⊕x3 xa⊕ye xb⊕yf y6⊕y0 y7⊕y1 y8⊕y2 y9⊕y3 </w:t>
      </w:r>
      <w:r>
        <w:br/>
        <w:t>ya⊕y4 yb⊕y5 yc⊕xc yd⊕xd x4⊕xe x5⊕xf x6⊕x0 x7⊕x1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11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x8 x9 xa xb y5 y6 y7 y8 </w:t>
      </w:r>
      <w:r>
        <w:br/>
        <w:t xml:space="preserve">y9 ya yb yc x4 x5 x6 x7        X″ </w:t>
      </w:r>
      <w:r>
        <w:br/>
      </w:r>
      <w:r>
        <w:br/>
        <w:t xml:space="preserve">x1 x2 x3 yd ye yf y0 y1 </w:t>
      </w:r>
      <w:r>
        <w:br/>
        <w:t xml:space="preserve">y2 y3 y4 xc xd xe xf x0        Y″ </w:t>
      </w:r>
      <w:r>
        <w:br/>
      </w:r>
      <w:r>
        <w:br/>
        <w:t xml:space="preserve">x8⊕x1 x9⊕x2 xa⊕x3 xb⊕yd y5⊕ye y6⊕yf y7⊕y0 y8⊕y1 </w:t>
      </w:r>
      <w:r>
        <w:br/>
        <w:t>y9⊕y2 ya⊕y3 yb⊕y4 yc⊕xc x4⊕xd x5⊕xe x6⊕xf x7⊕x0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12</w:t>
      </w:r>
      <w:r>
        <w:br/>
      </w:r>
      <w:r>
        <w:br/>
        <w:t xml:space="preserve">x4 x5 x6 x7 x8 x9 xa xb        X1 </w:t>
      </w:r>
      <w:r>
        <w:br/>
      </w:r>
      <w:r>
        <w:lastRenderedPageBreak/>
        <w:t xml:space="preserve">xc xd xe xf x0 x1 x2 x3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x8 x9 xa xb y4 y5 y6 y7 </w:t>
      </w:r>
      <w:r>
        <w:br/>
        <w:t xml:space="preserve">y8 y9 ya yb x4 x5 x6 x7        X″ </w:t>
      </w:r>
      <w:r>
        <w:br/>
      </w:r>
      <w:r>
        <w:br/>
        <w:t xml:space="preserve">x0 x1 x2 x3 yc yd ye yf </w:t>
      </w:r>
      <w:r>
        <w:br/>
        <w:t xml:space="preserve">y0 y1 y2 y3 xc xd xe xf        Y″ </w:t>
      </w:r>
      <w:r>
        <w:br/>
      </w:r>
      <w:r>
        <w:br/>
        <w:t xml:space="preserve">x8⊕x0 x9⊕x1 xa⊕x2 xb⊕x3 y4⊕yc y5⊕yd y6⊕ye y7⊕yf </w:t>
      </w:r>
      <w:r>
        <w:br/>
        <w:t>y8⊕y0 y9⊕y1 ya⊕y2 yb⊕y3 x4⊕xc x5⊕xd x6⊕xe x7⊕xf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13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x8 x9 xa xb y3 y4 y5 y6 </w:t>
      </w:r>
      <w:r>
        <w:br/>
        <w:t xml:space="preserve">y7 y8 y9 ya x4 x5 x6 x7        X″ </w:t>
      </w:r>
      <w:r>
        <w:br/>
      </w:r>
      <w:r>
        <w:br/>
        <w:t xml:space="preserve">xf x0 x1 x2 x3 yb yc yd </w:t>
      </w:r>
      <w:r>
        <w:br/>
        <w:t xml:space="preserve">ye yf y0 y1 y2 xc xd xe        Y″ </w:t>
      </w:r>
      <w:r>
        <w:br/>
      </w:r>
      <w:r>
        <w:br/>
        <w:t xml:space="preserve">x8⊕xf x9⊕x0 xa⊕x1 xb⊕x2 y3⊕x3 y4⊕yb y5⊕yc y6⊕yd </w:t>
      </w:r>
      <w:r>
        <w:br/>
        <w:t>y7⊕ye y8⊕yf y9⊕y0 ya⊕y1 x4⊕y2 x5⊕xc x6⊕xd x7⊕xe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14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y2 y3 y4 y5 y6 y7 y8 y9        Y1 </w:t>
      </w:r>
      <w:r>
        <w:br/>
      </w:r>
      <w:r>
        <w:lastRenderedPageBreak/>
        <w:t xml:space="preserve">ya yb yc yd ye yf y0 y1        Y2 </w:t>
      </w:r>
      <w:r>
        <w:br/>
      </w:r>
      <w:r>
        <w:br/>
        <w:t xml:space="preserve">x8 x9 xa xb y2 y3 y4 y5 </w:t>
      </w:r>
      <w:r>
        <w:br/>
        <w:t xml:space="preserve">y6 y7 y8 y9 x4 x5 x6 x7        X″ </w:t>
      </w:r>
      <w:r>
        <w:br/>
      </w:r>
      <w:r>
        <w:br/>
        <w:t xml:space="preserve">xe xf x0 x1 x2 x3 ya yb </w:t>
      </w:r>
      <w:r>
        <w:br/>
        <w:t xml:space="preserve">yc yd ye yf y0 y1 xc xd        Y″ </w:t>
      </w:r>
      <w:r>
        <w:br/>
      </w:r>
      <w:r>
        <w:br/>
        <w:t xml:space="preserve">x8⊕xe x9⊕xf xa⊕x0 xb⊕x1 y2⊕x2 y3⊕x3 y4⊕ya y5⊕yb </w:t>
      </w:r>
      <w:r>
        <w:br/>
        <w:t>y6⊕yc y7⊕yd y8⊕ye y9⊕yf x4⊕y0 x5⊕y1 x6⊕xc x7⊕xd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15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x8 x9 xa xb y1 y2 y3 y4 </w:t>
      </w:r>
      <w:r>
        <w:br/>
        <w:t xml:space="preserve">y5 y6 y7 y8 x4 x5 x6 x7        X″ </w:t>
      </w:r>
      <w:r>
        <w:br/>
      </w:r>
      <w:r>
        <w:br/>
        <w:t xml:space="preserve">xd xe xf x0 x1 x2 x3 y9 </w:t>
      </w:r>
      <w:r>
        <w:br/>
        <w:t xml:space="preserve">ya yb yc yd ye yf y0 xc        Y″ </w:t>
      </w:r>
      <w:r>
        <w:br/>
      </w:r>
      <w:r>
        <w:br/>
        <w:t xml:space="preserve">x8⊕xd x9⊕xe xa⊕xf xb⊕x0 y1⊕x1 y2⊕x2 y3⊕x3 y4⊕y9 </w:t>
      </w:r>
      <w:r>
        <w:br/>
        <w:t>y5⊕ya y6⊕yb y7⊕yc y8⊕yd x4⊕ye x5⊕yf x6⊕y0 x7⊕xc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12    wt(Y) = 16</w:t>
      </w:r>
      <w:r>
        <w:br/>
      </w:r>
      <w:r>
        <w:br/>
        <w:t xml:space="preserve">x4 x5 x6 x7 x8 x9 xa xb        X1 </w:t>
      </w:r>
      <w:r>
        <w:br/>
        <w:t xml:space="preserve">xc xd xe xf x0 x1 x2 x3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x8 x9 xa xb y0 y1 y2 y3 </w:t>
      </w:r>
      <w:r>
        <w:br/>
      </w:r>
      <w:r>
        <w:lastRenderedPageBreak/>
        <w:t xml:space="preserve">y4 y5 y6 y7 x4 x5 x6 x7        X″ </w:t>
      </w:r>
      <w:r>
        <w:br/>
      </w:r>
      <w:r>
        <w:br/>
        <w:t xml:space="preserve">xc xd xe xf x0 x1 x2 x3 </w:t>
      </w:r>
      <w:r>
        <w:br/>
        <w:t xml:space="preserve">y8 y9 ya yb yc yd ye yf        Y″ </w:t>
      </w:r>
      <w:r>
        <w:br/>
      </w:r>
      <w:r>
        <w:br/>
        <w:t xml:space="preserve">x8⊕xc x9⊕xd xa⊕xe xb⊕xf y0⊕x0 y1⊕x1 y2⊕x2 y3⊕x3 </w:t>
      </w:r>
      <w:r>
        <w:br/>
        <w:t>y4⊕y8 y5⊕y9 y6⊕ya y7⊕yb x4⊕yc x5⊕yd x6⊕ye x7⊕yf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0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x6 x7 x8 x9 xa y0 y1 y2 </w:t>
      </w:r>
      <w:r>
        <w:br/>
        <w:t xml:space="preserve">y3 y4 y5 y6 y7 x3 x4 x5        X″ </w:t>
      </w:r>
      <w:r>
        <w:br/>
      </w:r>
      <w:r>
        <w:br/>
        <w:t xml:space="preserve">xb xc xd xe xf x0 x1 x2 </w:t>
      </w:r>
      <w:r>
        <w:br/>
        <w:t xml:space="preserve">y8 y9 ya yb yc yd ye yf        Y″ </w:t>
      </w:r>
      <w:r>
        <w:br/>
      </w:r>
      <w:r>
        <w:br/>
        <w:t xml:space="preserve">x6⊕xb x7⊕xc x8⊕xd x9⊕xe xa⊕xf y0⊕x0 y1⊕x1 y2⊕x2 </w:t>
      </w:r>
      <w:r>
        <w:br/>
        <w:t>y3⊕y8 y4⊕y9 y5⊕ya y6⊕yb y7⊕yc x3⊕yd x4⊕ye x5⊕yf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x6 x7 x8 x9 xa yf y0 y1 </w:t>
      </w:r>
      <w:r>
        <w:br/>
        <w:t xml:space="preserve">y2 y3 y4 y5 y6 x3 x4 x5        X″ </w:t>
      </w:r>
      <w:r>
        <w:br/>
      </w:r>
      <w:r>
        <w:br/>
        <w:t xml:space="preserve">ye xb xc xd xe xf x0 x1 </w:t>
      </w:r>
      <w:r>
        <w:br/>
      </w:r>
      <w:r>
        <w:lastRenderedPageBreak/>
        <w:t xml:space="preserve">x2 y7 y8 y9 ya yb yc yd        Y″ </w:t>
      </w:r>
      <w:r>
        <w:br/>
      </w:r>
      <w:r>
        <w:br/>
        <w:t xml:space="preserve">x6⊕ye x7⊕xb x8⊕xc x9⊕xd xa⊕xe yf⊕xf y0⊕x0 y1⊕x1 </w:t>
      </w:r>
      <w:r>
        <w:br/>
        <w:t>y2⊕x2 y3⊕y7 y4⊕y8 y5⊕y9 y6⊕ya x3⊕yb x4⊕yc x5⊕yd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2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x6 x7 x8 x9 xa ye yf y0 </w:t>
      </w:r>
      <w:r>
        <w:br/>
        <w:t xml:space="preserve">y1 y2 y3 y4 y5 x3 x4 x5        X″ </w:t>
      </w:r>
      <w:r>
        <w:br/>
      </w:r>
      <w:r>
        <w:br/>
        <w:t xml:space="preserve">yc yd xb xc xd xe xf x0 </w:t>
      </w:r>
      <w:r>
        <w:br/>
        <w:t xml:space="preserve">x1 x2 y6 y7 y8 y9 ya yb        Y″ </w:t>
      </w:r>
      <w:r>
        <w:br/>
      </w:r>
      <w:r>
        <w:br/>
        <w:t xml:space="preserve">x6⊕yc x7⊕yd x8⊕xb x9⊕xc xa⊕xd ye⊕xe yf⊕xf y0⊕x0 </w:t>
      </w:r>
      <w:r>
        <w:br/>
        <w:t>y1⊕x1 y2⊕x2 y3⊕y6 y4⊕y7 y5⊕y8 x3⊕y9 x4⊕ya x5⊕yb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3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x6 x7 x8 x9 xa yd ye yf </w:t>
      </w:r>
      <w:r>
        <w:br/>
        <w:t xml:space="preserve">y0 y1 y2 y3 y4 x3 x4 x5        X″ </w:t>
      </w:r>
      <w:r>
        <w:br/>
      </w:r>
      <w:r>
        <w:br/>
        <w:t xml:space="preserve">ya yb yc xb xc xd xe xf </w:t>
      </w:r>
      <w:r>
        <w:br/>
        <w:t xml:space="preserve">x0 x1 x2 y5 y6 y7 y8 y9        Y″ </w:t>
      </w:r>
      <w:r>
        <w:br/>
      </w:r>
      <w:r>
        <w:br/>
      </w:r>
      <w:r>
        <w:lastRenderedPageBreak/>
        <w:t xml:space="preserve">x6⊕ya x7⊕yb x8⊕yc x9⊕xb xa⊕xc yd⊕xd ye⊕xe yf⊕xf </w:t>
      </w:r>
      <w:r>
        <w:br/>
        <w:t>y0⊕x0 y1⊕x1 y2⊕x2 y3⊕y5 y4⊕y6 x3⊕y7 x4⊕y8 x5⊕y9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4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x6 x7 x8 x9 xa yc yd ye </w:t>
      </w:r>
      <w:r>
        <w:br/>
        <w:t xml:space="preserve">yf y0 y1 y2 y3 x3 x4 x5        X″ </w:t>
      </w:r>
      <w:r>
        <w:br/>
      </w:r>
      <w:r>
        <w:br/>
        <w:t xml:space="preserve">y8 y9 ya yb xb xc xd xe </w:t>
      </w:r>
      <w:r>
        <w:br/>
        <w:t xml:space="preserve">xf x0 x1 x2 y4 y5 y6 y7        Y″ </w:t>
      </w:r>
      <w:r>
        <w:br/>
      </w:r>
      <w:r>
        <w:br/>
        <w:t xml:space="preserve">x6⊕y8 x7⊕y9 x8⊕ya x9⊕yb xa⊕xb yc⊕xc yd⊕xd ye⊕xe </w:t>
      </w:r>
      <w:r>
        <w:br/>
        <w:t>yf⊕xf y0⊕x0 y1⊕x1 y2⊕x2 y3⊕y4 x3⊕y5 x4⊕y6 x5⊕y7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5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x6 x7 x8 x9 xa yb yc yd </w:t>
      </w:r>
      <w:r>
        <w:br/>
        <w:t xml:space="preserve">ye yf y0 y1 y2 x3 x4 x5        X″ </w:t>
      </w:r>
      <w:r>
        <w:br/>
      </w:r>
      <w:r>
        <w:br/>
        <w:t xml:space="preserve">y6 y7 y8 y9 ya xb xc xd </w:t>
      </w:r>
      <w:r>
        <w:br/>
        <w:t xml:space="preserve">xe xf x0 x1 x2 y3 y4 y5        Y″ </w:t>
      </w:r>
      <w:r>
        <w:br/>
      </w:r>
      <w:r>
        <w:br/>
        <w:t xml:space="preserve">x6⊕y6 x7⊕y7 x8⊕y8 x9⊕y9 xa⊕ya yb⊕xb yc⊕xc yd⊕xd </w:t>
      </w:r>
      <w:r>
        <w:br/>
        <w:t>ye⊕xe yf⊕xf y0⊕x0 y1⊕x1 y2⊕x2 x3⊕y3 x4⊕y4 x5⊕y5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13    wt(Y) = 6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x6 x7 x8 x9 xa ya yb yc </w:t>
      </w:r>
      <w:r>
        <w:br/>
        <w:t xml:space="preserve">yd ye yf y0 y1 x3 x4 x5        X″ </w:t>
      </w:r>
      <w:r>
        <w:br/>
      </w:r>
      <w:r>
        <w:br/>
        <w:t xml:space="preserve">y4 y5 y6 y7 y8 y9 xb xc </w:t>
      </w:r>
      <w:r>
        <w:br/>
        <w:t xml:space="preserve">xd xe xf x0 x1 x2 y2 y3        Y″ </w:t>
      </w:r>
      <w:r>
        <w:br/>
      </w:r>
      <w:r>
        <w:br/>
        <w:t xml:space="preserve">x6⊕y4 x7⊕y5 x8⊕y6 x9⊕y7 xa⊕y8 ya⊕y9 yb⊕xb yc⊕xc </w:t>
      </w:r>
      <w:r>
        <w:br/>
        <w:t>yd⊕xd ye⊕xe yf⊕xf y0⊕x0 y1⊕x1 x3⊕x2 x4⊕y2 x5⊕y3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7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x6 x7 x8 x9 xa y9 ya yb </w:t>
      </w:r>
      <w:r>
        <w:br/>
        <w:t xml:space="preserve">yc yd ye yf y0 x3 x4 x5        X″ </w:t>
      </w:r>
      <w:r>
        <w:br/>
      </w:r>
      <w:r>
        <w:br/>
        <w:t xml:space="preserve">y2 y3 y4 y5 y6 y7 y8 xb </w:t>
      </w:r>
      <w:r>
        <w:br/>
        <w:t xml:space="preserve">xc xd xe xf x0 x1 x2 y1        Y″ </w:t>
      </w:r>
      <w:r>
        <w:br/>
      </w:r>
      <w:r>
        <w:br/>
        <w:t xml:space="preserve">x6⊕y2 x7⊕y3 x8⊕y4 x9⊕y5 xa⊕y6 y9⊕y7 ya⊕y8 yb⊕xb </w:t>
      </w:r>
      <w:r>
        <w:br/>
        <w:t>yc⊕xc yd⊕xd ye⊕xe yf⊕xf y0⊕x0 x3⊕x1 x4⊕x2 x5⊕y1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13    wt(Y) = 8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x6 x7 x8 x9 xa y8 y9 ya </w:t>
      </w:r>
      <w:r>
        <w:br/>
        <w:t xml:space="preserve">yb yc yd ye yf x3 x4 x5        X″ </w:t>
      </w:r>
      <w:r>
        <w:br/>
      </w:r>
      <w:r>
        <w:br/>
        <w:t xml:space="preserve">y0 y1 y2 y3 y4 y5 y6 y7 </w:t>
      </w:r>
      <w:r>
        <w:br/>
        <w:t xml:space="preserve">xb xc xd xe xf x0 x1 x2        Y″ </w:t>
      </w:r>
      <w:r>
        <w:br/>
      </w:r>
      <w:r>
        <w:br/>
        <w:t xml:space="preserve">x6⊕y0 x7⊕y1 x8⊕y2 x9⊕y3 xa⊕y4 y8⊕y5 y9⊕y6 ya⊕y7 </w:t>
      </w:r>
      <w:r>
        <w:br/>
        <w:t>yb⊕xb yc⊕xc yd⊕xd ye⊕xe yf⊕xf x3⊕x0 x4⊕x1 x5⊕x2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9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x6 x7 x8 x9 xa y7 y8 y9 </w:t>
      </w:r>
      <w:r>
        <w:br/>
        <w:t xml:space="preserve">ya yb yc yd ye x3 x4 x5        X″ </w:t>
      </w:r>
      <w:r>
        <w:br/>
      </w:r>
      <w:r>
        <w:br/>
        <w:t xml:space="preserve">x2 yf y0 y1 y2 y3 y4 y5 </w:t>
      </w:r>
      <w:r>
        <w:br/>
        <w:t xml:space="preserve">y6 xb xc xd xe xf x0 x1        Y″ </w:t>
      </w:r>
      <w:r>
        <w:br/>
      </w:r>
      <w:r>
        <w:br/>
        <w:t xml:space="preserve">x6⊕x2 x7⊕yf x8⊕y0 x9⊕y1 xa⊕y2 y7⊕y3 y8⊕y4 y9⊕y5 </w:t>
      </w:r>
      <w:r>
        <w:br/>
        <w:t>ya⊕y6 yb⊕xb yc⊕xc yd⊕xd ye⊕xe x3⊕xf x4⊕x0 x5⊕x1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10</w:t>
      </w:r>
      <w:r>
        <w:br/>
      </w:r>
      <w:r>
        <w:br/>
        <w:t xml:space="preserve">x3 x4 x5 x6 x7 x8 x9 xa        X1 </w:t>
      </w:r>
      <w:r>
        <w:br/>
      </w:r>
      <w:r>
        <w:lastRenderedPageBreak/>
        <w:t xml:space="preserve">xb xc xd xe xf x0 x1 x2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x6 x7 x8 x9 xa y6 y7 y8 </w:t>
      </w:r>
      <w:r>
        <w:br/>
        <w:t xml:space="preserve">y9 ya yb yc yd x3 x4 x5        X″ </w:t>
      </w:r>
      <w:r>
        <w:br/>
      </w:r>
      <w:r>
        <w:br/>
        <w:t xml:space="preserve">x1 x2 ye yf y0 y1 y2 y3 </w:t>
      </w:r>
      <w:r>
        <w:br/>
        <w:t xml:space="preserve">y4 y5 xb xc xd xe xf x0        Y″ </w:t>
      </w:r>
      <w:r>
        <w:br/>
      </w:r>
      <w:r>
        <w:br/>
        <w:t xml:space="preserve">x6⊕x1 x7⊕x2 x8⊕ye x9⊕yf xa⊕y0 y6⊕y1 y7⊕y2 y8⊕y3 </w:t>
      </w:r>
      <w:r>
        <w:br/>
        <w:t>y9⊕y4 ya⊕y5 yb⊕xb yc⊕xc yd⊕xd x3⊕xe x4⊕xf x5⊕x0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11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x6 x7 x8 x9 xa y5 y6 y7 </w:t>
      </w:r>
      <w:r>
        <w:br/>
        <w:t xml:space="preserve">y8 y9 ya yb yc x3 x4 x5        X″ </w:t>
      </w:r>
      <w:r>
        <w:br/>
      </w:r>
      <w:r>
        <w:br/>
        <w:t xml:space="preserve">x0 x1 x2 yd ye yf y0 y1 </w:t>
      </w:r>
      <w:r>
        <w:br/>
        <w:t xml:space="preserve">y2 y3 y4 xb xc xd xe xf        Y″ </w:t>
      </w:r>
      <w:r>
        <w:br/>
      </w:r>
      <w:r>
        <w:br/>
        <w:t xml:space="preserve">x6⊕x0 x7⊕x1 x8⊕x2 x9⊕yd xa⊕ye y5⊕yf y6⊕y0 y7⊕y1 </w:t>
      </w:r>
      <w:r>
        <w:br/>
        <w:t>y8⊕y2 y9⊕y3 ya⊕y4 yb⊕xb yc⊕xc x3⊕xd x4⊕xe x5⊕xf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12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y4 y5 y6 y7 y8 y9 ya yb        Y1 </w:t>
      </w:r>
      <w:r>
        <w:br/>
      </w:r>
      <w:r>
        <w:lastRenderedPageBreak/>
        <w:t xml:space="preserve">yc yd ye yf y0 y1 y2 y3        Y2 </w:t>
      </w:r>
      <w:r>
        <w:br/>
      </w:r>
      <w:r>
        <w:br/>
        <w:t xml:space="preserve">x6 x7 x8 x9 xa y4 y5 y6 </w:t>
      </w:r>
      <w:r>
        <w:br/>
        <w:t xml:space="preserve">y7 y8 y9 ya yb x3 x4 x5        X″ </w:t>
      </w:r>
      <w:r>
        <w:br/>
      </w:r>
      <w:r>
        <w:br/>
        <w:t xml:space="preserve">xf x0 x1 x2 yc yd ye yf </w:t>
      </w:r>
      <w:r>
        <w:br/>
        <w:t xml:space="preserve">y0 y1 y2 y3 xb xc xd xe        Y″ </w:t>
      </w:r>
      <w:r>
        <w:br/>
      </w:r>
      <w:r>
        <w:br/>
        <w:t xml:space="preserve">x6⊕xf x7⊕x0 x8⊕x1 x9⊕x2 xa⊕yc y4⊕yd y5⊕ye y6⊕yf </w:t>
      </w:r>
      <w:r>
        <w:br/>
        <w:t>y7⊕y0 y8⊕y1 y9⊕y2 ya⊕y3 yb⊕xb x3⊕xc x4⊕xd x5⊕xe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13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x6 x7 x8 x9 xa y3 y4 y5 </w:t>
      </w:r>
      <w:r>
        <w:br/>
        <w:t xml:space="preserve">y6 y7 y8 y9 ya x3 x4 x5        X″ </w:t>
      </w:r>
      <w:r>
        <w:br/>
      </w:r>
      <w:r>
        <w:br/>
        <w:t xml:space="preserve">xe xf x0 x1 x2 yb yc yd </w:t>
      </w:r>
      <w:r>
        <w:br/>
        <w:t xml:space="preserve">ye yf y0 y1 y2 xb xc xd        Y″ </w:t>
      </w:r>
      <w:r>
        <w:br/>
      </w:r>
      <w:r>
        <w:br/>
        <w:t xml:space="preserve">x6⊕xe x7⊕xf x8⊕x0 x9⊕x1 xa⊕x2 y3⊕yb y4⊕yc y5⊕yd </w:t>
      </w:r>
      <w:r>
        <w:br/>
        <w:t>y6⊕ye y7⊕yf y8⊕y0 y9⊕y1 ya⊕y2 x3⊕xb x4⊕xc x5⊕xd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14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x6 x7 x8 x9 xa y2 y3 y4 </w:t>
      </w:r>
      <w:r>
        <w:br/>
      </w:r>
      <w:r>
        <w:lastRenderedPageBreak/>
        <w:t xml:space="preserve">y5 y6 y7 y8 y9 x3 x4 x5        X″ </w:t>
      </w:r>
      <w:r>
        <w:br/>
      </w:r>
      <w:r>
        <w:br/>
        <w:t xml:space="preserve">xd xe xf x0 x1 x2 ya yb </w:t>
      </w:r>
      <w:r>
        <w:br/>
        <w:t xml:space="preserve">yc yd ye yf y0 y1 xb xc        Y″ </w:t>
      </w:r>
      <w:r>
        <w:br/>
      </w:r>
      <w:r>
        <w:br/>
        <w:t xml:space="preserve">x6⊕xd x7⊕xe x8⊕xf x9⊕x0 xa⊕x1 y2⊕x2 y3⊕ya y4⊕yb </w:t>
      </w:r>
      <w:r>
        <w:br/>
        <w:t>y5⊕yc y6⊕yd y7⊕ye y8⊕yf y9⊕y0 x3⊕y1 x4⊕xb x5⊕xc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15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x6 x7 x8 x9 xa y1 y2 y3 </w:t>
      </w:r>
      <w:r>
        <w:br/>
        <w:t xml:space="preserve">y4 y5 y6 y7 y8 x3 x4 x5        X″ </w:t>
      </w:r>
      <w:r>
        <w:br/>
      </w:r>
      <w:r>
        <w:br/>
        <w:t xml:space="preserve">xc xd xe xf x0 x1 x2 y9 </w:t>
      </w:r>
      <w:r>
        <w:br/>
        <w:t xml:space="preserve">ya yb yc yd ye yf y0 xb        Y″ </w:t>
      </w:r>
      <w:r>
        <w:br/>
      </w:r>
      <w:r>
        <w:br/>
        <w:t xml:space="preserve">x6⊕xc x7⊕xd x8⊕xe x9⊕xf xa⊕x0 y1⊕x1 y2⊕x2 y3⊕y9 </w:t>
      </w:r>
      <w:r>
        <w:br/>
        <w:t>y4⊕ya y5⊕yb y6⊕yc y7⊕yd y8⊕ye x3⊕yf x4⊕y0 x5⊕xb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13    wt(Y) = 16</w:t>
      </w:r>
      <w:r>
        <w:br/>
      </w:r>
      <w:r>
        <w:br/>
        <w:t xml:space="preserve">x3 x4 x5 x6 x7 x8 x9 xa        X1 </w:t>
      </w:r>
      <w:r>
        <w:br/>
        <w:t xml:space="preserve">xb xc xd xe xf x0 x1 x2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x6 x7 x8 x9 xa y0 y1 y2 </w:t>
      </w:r>
      <w:r>
        <w:br/>
        <w:t xml:space="preserve">y3 y4 y5 y6 y7 x3 x4 x5        X″ </w:t>
      </w:r>
      <w:r>
        <w:br/>
      </w:r>
      <w:r>
        <w:br/>
        <w:t xml:space="preserve">xb xc xd xe xf x0 x1 x2 </w:t>
      </w:r>
      <w:r>
        <w:br/>
      </w:r>
      <w:r>
        <w:lastRenderedPageBreak/>
        <w:t xml:space="preserve">y8 y9 ya yb yc yd ye yf        Y″ </w:t>
      </w:r>
      <w:r>
        <w:br/>
      </w:r>
      <w:r>
        <w:br/>
        <w:t xml:space="preserve">x6⊕xb x7⊕xc x8⊕xd x9⊕xe xa⊕xf y0⊕x0 y1⊕x1 y2⊕x2 </w:t>
      </w:r>
      <w:r>
        <w:br/>
        <w:t>y3⊕y8 y4⊕y9 y5⊕ya y6⊕yb y7⊕yc x3⊕yd x4⊕ye x5⊕yf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0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x4 x5 x6 x7 x8 x9 y0 y1 </w:t>
      </w:r>
      <w:r>
        <w:br/>
        <w:t xml:space="preserve">y2 y3 y4 y5 y6 y7 x2 x3        X″ </w:t>
      </w:r>
      <w:r>
        <w:br/>
      </w:r>
      <w:r>
        <w:br/>
        <w:t xml:space="preserve">xa xb xc xd xe xf x0 x1 </w:t>
      </w:r>
      <w:r>
        <w:br/>
        <w:t xml:space="preserve">y8 y9 ya yb yc yd ye yf        Y″ </w:t>
      </w:r>
      <w:r>
        <w:br/>
      </w:r>
      <w:r>
        <w:br/>
        <w:t xml:space="preserve">x4⊕xa x5⊕xb x6⊕xc x7⊕xd x8⊕xe x9⊕xf y0⊕x0 y1⊕x1 </w:t>
      </w:r>
      <w:r>
        <w:br/>
        <w:t>y2⊕y8 y3⊕y9 y4⊕ya y5⊕yb y6⊕yc y7⊕yd x2⊕ye x3⊕yf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x4 x5 x6 x7 x8 x9 yf y0 </w:t>
      </w:r>
      <w:r>
        <w:br/>
        <w:t xml:space="preserve">y1 y2 y3 y4 y5 y6 x2 x3        X″ </w:t>
      </w:r>
      <w:r>
        <w:br/>
      </w:r>
      <w:r>
        <w:br/>
        <w:t xml:space="preserve">ye xa xb xc xd xe xf x0 </w:t>
      </w:r>
      <w:r>
        <w:br/>
        <w:t xml:space="preserve">x1 y7 y8 y9 ya yb yc yd        Y″ </w:t>
      </w:r>
      <w:r>
        <w:br/>
      </w:r>
      <w:r>
        <w:br/>
      </w:r>
      <w:r>
        <w:lastRenderedPageBreak/>
        <w:t xml:space="preserve">x4⊕ye x5⊕xa x6⊕xb x7⊕xc x8⊕xd x9⊕xe yf⊕xf y0⊕x0 </w:t>
      </w:r>
      <w:r>
        <w:br/>
        <w:t>y1⊕x1 y2⊕y7 y3⊕y8 y4⊕y9 y5⊕ya y6⊕yb x2⊕yc x3⊕yd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2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x4 x5 x6 x7 x8 x9 ye yf </w:t>
      </w:r>
      <w:r>
        <w:br/>
        <w:t xml:space="preserve">y0 y1 y2 y3 y4 y5 x2 x3        X″ </w:t>
      </w:r>
      <w:r>
        <w:br/>
      </w:r>
      <w:r>
        <w:br/>
        <w:t xml:space="preserve">yc yd xa xb xc xd xe xf </w:t>
      </w:r>
      <w:r>
        <w:br/>
        <w:t xml:space="preserve">x0 x1 y6 y7 y8 y9 ya yb        Y″ </w:t>
      </w:r>
      <w:r>
        <w:br/>
      </w:r>
      <w:r>
        <w:br/>
        <w:t xml:space="preserve">x4⊕yc x5⊕yd x6⊕xa x7⊕xb x8⊕xc x9⊕xd ye⊕xe yf⊕xf </w:t>
      </w:r>
      <w:r>
        <w:br/>
        <w:t>y0⊕x0 y1⊕x1 y2⊕y6 y3⊕y7 y4⊕y8 y5⊕y9 x2⊕ya x3⊕yb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3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x4 x5 x6 x7 x8 x9 yd ye </w:t>
      </w:r>
      <w:r>
        <w:br/>
        <w:t xml:space="preserve">yf y0 y1 y2 y3 y4 x2 x3        X″ </w:t>
      </w:r>
      <w:r>
        <w:br/>
      </w:r>
      <w:r>
        <w:br/>
        <w:t xml:space="preserve">ya yb yc xa xb xc xd xe </w:t>
      </w:r>
      <w:r>
        <w:br/>
        <w:t xml:space="preserve">xf x0 x1 y5 y6 y7 y8 y9        Y″ </w:t>
      </w:r>
      <w:r>
        <w:br/>
      </w:r>
      <w:r>
        <w:br/>
        <w:t xml:space="preserve">x4⊕ya x5⊕yb x6⊕yc x7⊕xa x8⊕xb x9⊕xc yd⊕xd ye⊕xe </w:t>
      </w:r>
      <w:r>
        <w:br/>
        <w:t>yf⊕xf y0⊕x0 y1⊕x1 y2⊕y5 y3⊕y6 y4⊕y7 x2⊕y8 x3⊕y9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14    wt(Y) = 4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x4 x5 x6 x7 x8 x9 yc yd </w:t>
      </w:r>
      <w:r>
        <w:br/>
        <w:t xml:space="preserve">ye yf y0 y1 y2 y3 x2 x3        X″ </w:t>
      </w:r>
      <w:r>
        <w:br/>
      </w:r>
      <w:r>
        <w:br/>
        <w:t xml:space="preserve">y8 y9 ya yb xa xb xc xd </w:t>
      </w:r>
      <w:r>
        <w:br/>
        <w:t xml:space="preserve">xe xf x0 x1 y4 y5 y6 y7        Y″ </w:t>
      </w:r>
      <w:r>
        <w:br/>
      </w:r>
      <w:r>
        <w:br/>
        <w:t xml:space="preserve">x4⊕y8 x5⊕y9 x6⊕ya x7⊕yb x8⊕xa x9⊕xb yc⊕xc yd⊕xd </w:t>
      </w:r>
      <w:r>
        <w:br/>
        <w:t>ye⊕xe yf⊕xf y0⊕x0 y1⊕x1 y2⊕y4 y3⊕y5 x2⊕y6 x3⊕y7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5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x4 x5 x6 x7 x8 x9 yb yc </w:t>
      </w:r>
      <w:r>
        <w:br/>
        <w:t xml:space="preserve">yd ye yf y0 y1 y2 x2 x3        X″ </w:t>
      </w:r>
      <w:r>
        <w:br/>
      </w:r>
      <w:r>
        <w:br/>
        <w:t xml:space="preserve">y6 y7 y8 y9 ya xa xb xc </w:t>
      </w:r>
      <w:r>
        <w:br/>
        <w:t xml:space="preserve">xd xe xf x0 x1 y3 y4 y5        Y″ </w:t>
      </w:r>
      <w:r>
        <w:br/>
      </w:r>
      <w:r>
        <w:br/>
        <w:t xml:space="preserve">x4⊕y6 x5⊕y7 x6⊕y8 x7⊕y9 x8⊕ya x9⊕xa yb⊕xb yc⊕xc </w:t>
      </w:r>
      <w:r>
        <w:br/>
        <w:t>yd⊕xd ye⊕xe yf⊕xf y0⊕x0 y1⊕x1 y2⊕y3 x2⊕y4 x3⊕y5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14    wt(Y) = 6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x4 x5 x6 x7 x8 x9 ya yb </w:t>
      </w:r>
      <w:r>
        <w:br/>
        <w:t xml:space="preserve">yc yd ye yf y0 y1 x2 x3        X″ </w:t>
      </w:r>
      <w:r>
        <w:br/>
      </w:r>
      <w:r>
        <w:br/>
        <w:t xml:space="preserve">y4 y5 y6 y7 y8 y9 xa xb </w:t>
      </w:r>
      <w:r>
        <w:br/>
        <w:t xml:space="preserve">xc xd xe xf x0 x1 y2 y3        Y″ </w:t>
      </w:r>
      <w:r>
        <w:br/>
      </w:r>
      <w:r>
        <w:br/>
        <w:t xml:space="preserve">x4⊕y4 x5⊕y5 x6⊕y6 x7⊕y7 x8⊕y8 x9⊕y9 ya⊕xa yb⊕xb </w:t>
      </w:r>
      <w:r>
        <w:br/>
        <w:t>yc⊕xc yd⊕xd ye⊕xe yf⊕xf y0⊕x0 y1⊕x1 x2⊕y2 x3⊕y3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7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x4 x5 x6 x7 x8 x9 y9 ya </w:t>
      </w:r>
      <w:r>
        <w:br/>
        <w:t xml:space="preserve">yb yc yd ye yf y0 x2 x3        X″ </w:t>
      </w:r>
      <w:r>
        <w:br/>
      </w:r>
      <w:r>
        <w:br/>
        <w:t xml:space="preserve">y2 y3 y4 y5 y6 y7 y8 xa </w:t>
      </w:r>
      <w:r>
        <w:br/>
        <w:t xml:space="preserve">xb xc xd xe xf x0 x1 y1        Y″ </w:t>
      </w:r>
      <w:r>
        <w:br/>
      </w:r>
      <w:r>
        <w:br/>
        <w:t xml:space="preserve">x4⊕y2 x5⊕y3 x6⊕y4 x7⊕y5 x8⊕y6 x9⊕y7 y9⊕y8 ya⊕xa </w:t>
      </w:r>
      <w:r>
        <w:br/>
        <w:t>yb⊕xb yc⊕xc yd⊕xd ye⊕xe yf⊕xf y0⊕x0 x2⊕x1 x3⊕y1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8</w:t>
      </w:r>
      <w:r>
        <w:br/>
      </w:r>
      <w:r>
        <w:br/>
        <w:t xml:space="preserve">x2 x3 x4 x5 x6 x7 x8 x9        X1 </w:t>
      </w:r>
      <w:r>
        <w:br/>
      </w:r>
      <w:r>
        <w:lastRenderedPageBreak/>
        <w:t xml:space="preserve">xa xb xc xd xe xf x0 x1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x4 x5 x6 x7 x8 x9 y8 y9 </w:t>
      </w:r>
      <w:r>
        <w:br/>
        <w:t xml:space="preserve">ya yb yc yd ye yf x2 x3        X″ </w:t>
      </w:r>
      <w:r>
        <w:br/>
      </w:r>
      <w:r>
        <w:br/>
        <w:t xml:space="preserve">y0 y1 y2 y3 y4 y5 y6 y7 </w:t>
      </w:r>
      <w:r>
        <w:br/>
        <w:t xml:space="preserve">xa xb xc xd xe xf x0 x1        Y″ </w:t>
      </w:r>
      <w:r>
        <w:br/>
      </w:r>
      <w:r>
        <w:br/>
        <w:t xml:space="preserve">x4⊕y0 x5⊕y1 x6⊕y2 x7⊕y3 x8⊕y4 x9⊕y5 y8⊕y6 y9⊕y7 </w:t>
      </w:r>
      <w:r>
        <w:br/>
        <w:t>ya⊕xa yb⊕xb yc⊕xc yd⊕xd ye⊕xe yf⊕xf x2⊕x0 x3⊕x1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9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x4 x5 x6 x7 x8 x9 y7 y8 </w:t>
      </w:r>
      <w:r>
        <w:br/>
        <w:t xml:space="preserve">y9 ya yb yc yd ye x2 x3        X″ </w:t>
      </w:r>
      <w:r>
        <w:br/>
      </w:r>
      <w:r>
        <w:br/>
        <w:t xml:space="preserve">x1 yf y0 y1 y2 y3 y4 y5 </w:t>
      </w:r>
      <w:r>
        <w:br/>
        <w:t xml:space="preserve">y6 xa xb xc xd xe xf x0        Y″ </w:t>
      </w:r>
      <w:r>
        <w:br/>
      </w:r>
      <w:r>
        <w:br/>
        <w:t xml:space="preserve">x4⊕x1 x5⊕yf x6⊕y0 x7⊕y1 x8⊕y2 x9⊕y3 y7⊕y4 y8⊕y5 </w:t>
      </w:r>
      <w:r>
        <w:br/>
        <w:t>y9⊕y6 ya⊕xa yb⊕xb yc⊕xc yd⊕xd ye⊕xe x2⊕xf x3⊕x0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10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y6 y7 y8 y9 ya yb yc yd        Y1 </w:t>
      </w:r>
      <w:r>
        <w:br/>
      </w:r>
      <w:r>
        <w:lastRenderedPageBreak/>
        <w:t xml:space="preserve">ye yf y0 y1 y2 y3 y4 y5        Y2 </w:t>
      </w:r>
      <w:r>
        <w:br/>
      </w:r>
      <w:r>
        <w:br/>
        <w:t xml:space="preserve">x4 x5 x6 x7 x8 x9 y6 y7 </w:t>
      </w:r>
      <w:r>
        <w:br/>
        <w:t xml:space="preserve">y8 y9 ya yb yc yd x2 x3        X″ </w:t>
      </w:r>
      <w:r>
        <w:br/>
      </w:r>
      <w:r>
        <w:br/>
        <w:t xml:space="preserve">x0 x1 ye yf y0 y1 y2 y3 </w:t>
      </w:r>
      <w:r>
        <w:br/>
        <w:t xml:space="preserve">y4 y5 xa xb xc xd xe xf        Y″ </w:t>
      </w:r>
      <w:r>
        <w:br/>
      </w:r>
      <w:r>
        <w:br/>
        <w:t xml:space="preserve">x4⊕x0 x5⊕x1 x6⊕ye x7⊕yf x8⊕y0 x9⊕y1 y6⊕y2 y7⊕y3 </w:t>
      </w:r>
      <w:r>
        <w:br/>
        <w:t>y8⊕y4 y9⊕y5 ya⊕xa yb⊕xb yc⊕xc yd⊕xd x2⊕xe x3⊕xf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11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x4 x5 x6 x7 x8 x9 y5 y6 </w:t>
      </w:r>
      <w:r>
        <w:br/>
        <w:t xml:space="preserve">y7 y8 y9 ya yb yc x2 x3        X″ </w:t>
      </w:r>
      <w:r>
        <w:br/>
      </w:r>
      <w:r>
        <w:br/>
        <w:t xml:space="preserve">xf x0 x1 yd ye yf y0 y1 </w:t>
      </w:r>
      <w:r>
        <w:br/>
        <w:t xml:space="preserve">y2 y3 y4 xa xb xc xd xe        Y″ </w:t>
      </w:r>
      <w:r>
        <w:br/>
      </w:r>
      <w:r>
        <w:br/>
        <w:t xml:space="preserve">x4⊕xf x5⊕x0 x6⊕x1 x7⊕yd x8⊕ye x9⊕yf y5⊕y0 y6⊕y1 </w:t>
      </w:r>
      <w:r>
        <w:br/>
        <w:t>y7⊕y2 y8⊕y3 y9⊕y4 ya⊕xa yb⊕xb yc⊕xc x2⊕xd x3⊕xe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12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x4 x5 x6 x7 x8 x9 y4 y5 </w:t>
      </w:r>
      <w:r>
        <w:br/>
      </w:r>
      <w:r>
        <w:lastRenderedPageBreak/>
        <w:t xml:space="preserve">y6 y7 y8 y9 ya yb x2 x3        X″ </w:t>
      </w:r>
      <w:r>
        <w:br/>
      </w:r>
      <w:r>
        <w:br/>
        <w:t xml:space="preserve">xe xf x0 x1 yc yd ye yf </w:t>
      </w:r>
      <w:r>
        <w:br/>
        <w:t xml:space="preserve">y0 y1 y2 y3 xa xb xc xd        Y″ </w:t>
      </w:r>
      <w:r>
        <w:br/>
      </w:r>
      <w:r>
        <w:br/>
        <w:t xml:space="preserve">x4⊕xe x5⊕xf x6⊕x0 x7⊕x1 x8⊕yc x9⊕yd y4⊕ye y5⊕yf </w:t>
      </w:r>
      <w:r>
        <w:br/>
        <w:t>y6⊕y0 y7⊕y1 y8⊕y2 y9⊕y3 ya⊕xa yb⊕xb x2⊕xc x3⊕xd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13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x4 x5 x6 x7 x8 x9 y3 y4 </w:t>
      </w:r>
      <w:r>
        <w:br/>
        <w:t xml:space="preserve">y5 y6 y7 y8 y9 ya x2 x3        X″ </w:t>
      </w:r>
      <w:r>
        <w:br/>
      </w:r>
      <w:r>
        <w:br/>
        <w:t xml:space="preserve">xd xe xf x0 x1 yb yc yd </w:t>
      </w:r>
      <w:r>
        <w:br/>
        <w:t xml:space="preserve">ye yf y0 y1 y2 xa xb xc        Y″ </w:t>
      </w:r>
      <w:r>
        <w:br/>
      </w:r>
      <w:r>
        <w:br/>
        <w:t xml:space="preserve">x4⊕xd x5⊕xe x6⊕xf x7⊕x0 x8⊕x1 x9⊕yb y3⊕yc y4⊕yd </w:t>
      </w:r>
      <w:r>
        <w:br/>
        <w:t>y5⊕ye y6⊕yf y7⊕y0 y8⊕y1 y9⊕y2 ya⊕xa x2⊕xb x3⊕xc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14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x4 x5 x6 x7 x8 x9 y2 y3 </w:t>
      </w:r>
      <w:r>
        <w:br/>
        <w:t xml:space="preserve">y4 y5 y6 y7 y8 y9 x2 x3        X″ </w:t>
      </w:r>
      <w:r>
        <w:br/>
      </w:r>
      <w:r>
        <w:br/>
        <w:t xml:space="preserve">xc xd xe xf x0 x1 ya yb </w:t>
      </w:r>
      <w:r>
        <w:br/>
      </w:r>
      <w:r>
        <w:lastRenderedPageBreak/>
        <w:t xml:space="preserve">yc yd ye yf y0 y1 xa xb        Y″ </w:t>
      </w:r>
      <w:r>
        <w:br/>
      </w:r>
      <w:r>
        <w:br/>
        <w:t xml:space="preserve">x4⊕xc x5⊕xd x6⊕xe x7⊕xf x8⊕x0 x9⊕x1 y2⊕ya y3⊕yb </w:t>
      </w:r>
      <w:r>
        <w:br/>
        <w:t>y4⊕yc y5⊕yd y6⊕ye y7⊕yf y8⊕y0 y9⊕y1 x2⊕xa x3⊕xb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15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x4 x5 x6 x7 x8 x9 y1 y2 </w:t>
      </w:r>
      <w:r>
        <w:br/>
        <w:t xml:space="preserve">y3 y4 y5 y6 y7 y8 x2 x3        X″ </w:t>
      </w:r>
      <w:r>
        <w:br/>
      </w:r>
      <w:r>
        <w:br/>
        <w:t xml:space="preserve">xb xc xd xe xf x0 x1 y9 </w:t>
      </w:r>
      <w:r>
        <w:br/>
        <w:t xml:space="preserve">ya yb yc yd ye yf y0 xa        Y″ </w:t>
      </w:r>
      <w:r>
        <w:br/>
      </w:r>
      <w:r>
        <w:br/>
        <w:t xml:space="preserve">x4⊕xb x5⊕xc x6⊕xd x7⊕xe x8⊕xf x9⊕x0 y1⊕x1 y2⊕y9 </w:t>
      </w:r>
      <w:r>
        <w:br/>
        <w:t>y3⊕ya y4⊕yb y5⊕yc y6⊕yd y7⊕ye y8⊕yf x2⊕y0 x3⊕xa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14    wt(Y) = 16</w:t>
      </w:r>
      <w:r>
        <w:br/>
      </w:r>
      <w:r>
        <w:br/>
        <w:t xml:space="preserve">x2 x3 x4 x5 x6 x7 x8 x9        X1 </w:t>
      </w:r>
      <w:r>
        <w:br/>
        <w:t xml:space="preserve">xa xb xc xd xe xf x0 x1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x4 x5 x6 x7 x8 x9 y0 y1 </w:t>
      </w:r>
      <w:r>
        <w:br/>
        <w:t xml:space="preserve">y2 y3 y4 y5 y6 y7 x2 x3        X″ </w:t>
      </w:r>
      <w:r>
        <w:br/>
      </w:r>
      <w:r>
        <w:br/>
        <w:t xml:space="preserve">xa xb xc xd xe xf x0 x1 </w:t>
      </w:r>
      <w:r>
        <w:br/>
        <w:t xml:space="preserve">y8 y9 ya yb yc yd ye yf        Y″ </w:t>
      </w:r>
      <w:r>
        <w:br/>
      </w:r>
      <w:r>
        <w:br/>
      </w:r>
      <w:r>
        <w:lastRenderedPageBreak/>
        <w:t xml:space="preserve">x4⊕xa x5⊕xb x6⊕xc x7⊕xd x8⊕xe x9⊕xf y0⊕x0 y1⊕x1 </w:t>
      </w:r>
      <w:r>
        <w:br/>
        <w:t>y2⊕y8 y3⊕y9 y4⊕ya y5⊕yb y6⊕yc y7⊕yd x2⊕ye x3⊕yf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0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x2 x3 x4 x5 x6 x7 x8 y0 </w:t>
      </w:r>
      <w:r>
        <w:br/>
        <w:t xml:space="preserve">y1 y2 y3 y4 y5 y6 y7 x1        X″ </w:t>
      </w:r>
      <w:r>
        <w:br/>
      </w:r>
      <w:r>
        <w:br/>
        <w:t xml:space="preserve">x9 xa xb xc xd xe xf x0 </w:t>
      </w:r>
      <w:r>
        <w:br/>
        <w:t xml:space="preserve">y8 y9 ya yb yc yd ye yf        Y″ </w:t>
      </w:r>
      <w:r>
        <w:br/>
      </w:r>
      <w:r>
        <w:br/>
        <w:t xml:space="preserve">x2⊕x9 x3⊕xa x4⊕xb x5⊕xc x6⊕xd x7⊕xe x8⊕xf y0⊕x0 </w:t>
      </w:r>
      <w:r>
        <w:br/>
        <w:t>y1⊕y8 y2⊕y9 y3⊕ya y4⊕yb y5⊕yc y6⊕yd y7⊕ye x1⊕yf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x2 x3 x4 x5 x6 x7 x8 yf </w:t>
      </w:r>
      <w:r>
        <w:br/>
        <w:t xml:space="preserve">y0 y1 y2 y3 y4 y5 y6 x1        X″ </w:t>
      </w:r>
      <w:r>
        <w:br/>
      </w:r>
      <w:r>
        <w:br/>
        <w:t xml:space="preserve">ye x9 xa xb xc xd xe xf </w:t>
      </w:r>
      <w:r>
        <w:br/>
        <w:t xml:space="preserve">x0 y7 y8 y9 ya yb yc yd        Y″ </w:t>
      </w:r>
      <w:r>
        <w:br/>
      </w:r>
      <w:r>
        <w:br/>
        <w:t xml:space="preserve">x2⊕ye x3⊕x9 x4⊕xa x5⊕xb x6⊕xc x7⊕xd x8⊕xe yf⊕xf </w:t>
      </w:r>
      <w:r>
        <w:br/>
        <w:t>y0⊕x0 y1⊕y7 y2⊕y8 y3⊕y9 y4⊕ya y5⊕yb y6⊕yc x1⊕yd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15    wt(Y) = 2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x2 x3 x4 x5 x6 x7 x8 ye </w:t>
      </w:r>
      <w:r>
        <w:br/>
        <w:t xml:space="preserve">yf y0 y1 y2 y3 y4 y5 x1        X″ </w:t>
      </w:r>
      <w:r>
        <w:br/>
      </w:r>
      <w:r>
        <w:br/>
        <w:t xml:space="preserve">yc yd x9 xa xb xc xd xe </w:t>
      </w:r>
      <w:r>
        <w:br/>
        <w:t xml:space="preserve">xf x0 y6 y7 y8 y9 ya yb        Y″ </w:t>
      </w:r>
      <w:r>
        <w:br/>
      </w:r>
      <w:r>
        <w:br/>
        <w:t xml:space="preserve">x2⊕yc x3⊕yd x4⊕x9 x5⊕xa x6⊕xb x7⊕xc x8⊕xd ye⊕xe </w:t>
      </w:r>
      <w:r>
        <w:br/>
        <w:t>yf⊕xf y0⊕x0 y1⊕y6 y2⊕y7 y3⊕y8 y4⊕y9 y5⊕ya x1⊕yb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3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x2 x3 x4 x5 x6 x7 x8 yd </w:t>
      </w:r>
      <w:r>
        <w:br/>
        <w:t xml:space="preserve">ye yf y0 y1 y2 y3 y4 x1        X″ </w:t>
      </w:r>
      <w:r>
        <w:br/>
      </w:r>
      <w:r>
        <w:br/>
        <w:t xml:space="preserve">ya yb yc x9 xa xb xc xd </w:t>
      </w:r>
      <w:r>
        <w:br/>
        <w:t xml:space="preserve">xe xf x0 y5 y6 y7 y8 y9        Y″ </w:t>
      </w:r>
      <w:r>
        <w:br/>
      </w:r>
      <w:r>
        <w:br/>
        <w:t xml:space="preserve">x2⊕ya x3⊕yb x4⊕yc x5⊕x9 x6⊕xa x7⊕xb x8⊕xc yd⊕xd </w:t>
      </w:r>
      <w:r>
        <w:br/>
        <w:t>ye⊕xe yf⊕xf y0⊕x0 y1⊕y5 y2⊕y6 y3⊕y7 y4⊕y8 x1⊕y9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15    wt(Y) = 4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x2 x3 x4 x5 x6 x7 x8 yc </w:t>
      </w:r>
      <w:r>
        <w:br/>
        <w:t xml:space="preserve">yd ye yf y0 y1 y2 y3 x1        X″ </w:t>
      </w:r>
      <w:r>
        <w:br/>
      </w:r>
      <w:r>
        <w:br/>
        <w:t xml:space="preserve">y8 y9 ya yb x9 xa xb xc </w:t>
      </w:r>
      <w:r>
        <w:br/>
        <w:t xml:space="preserve">xd xe xf x0 y4 y5 y6 y7        Y″ </w:t>
      </w:r>
      <w:r>
        <w:br/>
      </w:r>
      <w:r>
        <w:br/>
        <w:t xml:space="preserve">x2⊕y8 x3⊕y9 x4⊕ya x5⊕yb x6⊕x9 x7⊕xa x8⊕xb yc⊕xc </w:t>
      </w:r>
      <w:r>
        <w:br/>
        <w:t>yd⊕xd ye⊕xe yf⊕xf y0⊕x0 y1⊕y4 y2⊕y5 y3⊕y6 x1⊕y7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5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x2 x3 x4 x5 x6 x7 x8 yb </w:t>
      </w:r>
      <w:r>
        <w:br/>
        <w:t xml:space="preserve">yc yd ye yf y0 y1 y2 x1        X″ </w:t>
      </w:r>
      <w:r>
        <w:br/>
      </w:r>
      <w:r>
        <w:br/>
        <w:t xml:space="preserve">y6 y7 y8 y9 ya x9 xa xb </w:t>
      </w:r>
      <w:r>
        <w:br/>
        <w:t xml:space="preserve">xc xd xe xf x0 y3 y4 y5        Y″ </w:t>
      </w:r>
      <w:r>
        <w:br/>
      </w:r>
      <w:r>
        <w:br/>
        <w:t xml:space="preserve">x2⊕y6 x3⊕y7 x4⊕y8 x5⊕y9 x6⊕ya x7⊕x9 x8⊕xa yb⊕xb </w:t>
      </w:r>
      <w:r>
        <w:br/>
        <w:t>yc⊕xc yd⊕xd ye⊕xe yf⊕xf y0⊕x0 y1⊕y3 y2⊕y4 x1⊕y5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6</w:t>
      </w:r>
      <w:r>
        <w:br/>
      </w:r>
      <w:r>
        <w:br/>
        <w:t xml:space="preserve">x1 x2 x3 x4 x5 x6 x7 x8        X1 </w:t>
      </w:r>
      <w:r>
        <w:br/>
      </w:r>
      <w:r>
        <w:lastRenderedPageBreak/>
        <w:t xml:space="preserve">x9 xa xb xc xd xe xf x0        X2 </w:t>
      </w:r>
      <w:r>
        <w:br/>
      </w:r>
      <w:r>
        <w:br/>
        <w:t xml:space="preserve">ya yb yc yd ye yf y0 y1        Y1 </w:t>
      </w:r>
      <w:r>
        <w:br/>
        <w:t xml:space="preserve">y2 y3 y4 y5 y6 y7 y8 y9        Y2 </w:t>
      </w:r>
      <w:r>
        <w:br/>
      </w:r>
      <w:r>
        <w:br/>
        <w:t xml:space="preserve">x2 x3 x4 x5 x6 x7 x8 ya </w:t>
      </w:r>
      <w:r>
        <w:br/>
        <w:t xml:space="preserve">yb yc yd ye yf y0 y1 x1        X″ </w:t>
      </w:r>
      <w:r>
        <w:br/>
      </w:r>
      <w:r>
        <w:br/>
        <w:t xml:space="preserve">y4 y5 y6 y7 y8 y9 x9 xa </w:t>
      </w:r>
      <w:r>
        <w:br/>
        <w:t xml:space="preserve">xb xc xd xe xf x0 y2 y3        Y″ </w:t>
      </w:r>
      <w:r>
        <w:br/>
      </w:r>
      <w:r>
        <w:br/>
        <w:t xml:space="preserve">x2⊕y4 x3⊕y5 x4⊕y6 x5⊕y7 x6⊕y8 x7⊕y9 x8⊕x9 ya⊕xa </w:t>
      </w:r>
      <w:r>
        <w:br/>
        <w:t>yb⊕xb yc⊕xc yd⊕xd ye⊕xe yf⊕xf y0⊕x0 y1⊕y2 x1⊕y3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7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x2 x3 x4 x5 x6 x7 x8 y9 </w:t>
      </w:r>
      <w:r>
        <w:br/>
        <w:t xml:space="preserve">ya yb yc yd ye yf y0 x1        X″ </w:t>
      </w:r>
      <w:r>
        <w:br/>
      </w:r>
      <w:r>
        <w:br/>
        <w:t xml:space="preserve">y2 y3 y4 y5 y6 y7 y8 x9 </w:t>
      </w:r>
      <w:r>
        <w:br/>
        <w:t xml:space="preserve">xa xb xc xd xe xf x0 y1        Y″ </w:t>
      </w:r>
      <w:r>
        <w:br/>
      </w:r>
      <w:r>
        <w:br/>
        <w:t xml:space="preserve">x2⊕y2 x3⊕y3 x4⊕y4 x5⊕y5 x6⊕y6 x7⊕y7 x8⊕y8 y9⊕x9 </w:t>
      </w:r>
      <w:r>
        <w:br/>
        <w:t>ya⊕xa yb⊕xb yc⊕xc yd⊕xd ye⊕xe yf⊕xf y0⊕x0 x1⊕y1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8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y8 y9 ya yb yc yd ye yf        Y1 </w:t>
      </w:r>
      <w:r>
        <w:br/>
      </w:r>
      <w:r>
        <w:lastRenderedPageBreak/>
        <w:t xml:space="preserve">y0 y1 y2 y3 y4 y5 y6 y7        Y2 </w:t>
      </w:r>
      <w:r>
        <w:br/>
      </w:r>
      <w:r>
        <w:br/>
        <w:t xml:space="preserve">x2 x3 x4 x5 x6 x7 x8 y8 </w:t>
      </w:r>
      <w:r>
        <w:br/>
        <w:t xml:space="preserve">y9 ya yb yc yd ye yf x1        X″ </w:t>
      </w:r>
      <w:r>
        <w:br/>
      </w:r>
      <w:r>
        <w:br/>
        <w:t xml:space="preserve">y0 y1 y2 y3 y4 y5 y6 y7 </w:t>
      </w:r>
      <w:r>
        <w:br/>
        <w:t xml:space="preserve">x9 xa xb xc xd xe xf x0        Y″ </w:t>
      </w:r>
      <w:r>
        <w:br/>
      </w:r>
      <w:r>
        <w:br/>
        <w:t xml:space="preserve">x2⊕y0 x3⊕y1 x4⊕y2 x5⊕y3 x6⊕y4 x7⊕y5 x8⊕y6 y8⊕y7 </w:t>
      </w:r>
      <w:r>
        <w:br/>
        <w:t>y9⊕x9 ya⊕xa yb⊕xb yc⊕xc yd⊕xd ye⊕xe yf⊕xf x1⊕x0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9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x2 x3 x4 x5 x6 x7 x8 y7 </w:t>
      </w:r>
      <w:r>
        <w:br/>
        <w:t xml:space="preserve">y8 y9 ya yb yc yd ye x1        X″ </w:t>
      </w:r>
      <w:r>
        <w:br/>
      </w:r>
      <w:r>
        <w:br/>
        <w:t xml:space="preserve">x0 yf y0 y1 y2 y3 y4 y5 </w:t>
      </w:r>
      <w:r>
        <w:br/>
        <w:t xml:space="preserve">y6 x9 xa xb xc xd xe xf        Y″ </w:t>
      </w:r>
      <w:r>
        <w:br/>
      </w:r>
      <w:r>
        <w:br/>
        <w:t xml:space="preserve">x2⊕x0 x3⊕yf x4⊕y0 x5⊕y1 x6⊕y2 x7⊕y3 x8⊕y4 y7⊕y5 </w:t>
      </w:r>
      <w:r>
        <w:br/>
        <w:t>y8⊕y6 y9⊕x9 ya⊕xa yb⊕xb yc⊕xc yd⊕xd ye⊕xe x1⊕xf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10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x2 x3 x4 x5 x6 x7 x8 y6 </w:t>
      </w:r>
      <w:r>
        <w:br/>
      </w:r>
      <w:r>
        <w:lastRenderedPageBreak/>
        <w:t xml:space="preserve">y7 y8 y9 ya yb yc yd x1        X″ </w:t>
      </w:r>
      <w:r>
        <w:br/>
      </w:r>
      <w:r>
        <w:br/>
        <w:t xml:space="preserve">xf x0 ye yf y0 y1 y2 y3 </w:t>
      </w:r>
      <w:r>
        <w:br/>
        <w:t xml:space="preserve">y4 y5 x9 xa xb xc xd xe        Y″ </w:t>
      </w:r>
      <w:r>
        <w:br/>
      </w:r>
      <w:r>
        <w:br/>
        <w:t xml:space="preserve">x2⊕xf x3⊕x0 x4⊕ye x5⊕yf x6⊕y0 x7⊕y1 x8⊕y2 y6⊕y3 </w:t>
      </w:r>
      <w:r>
        <w:br/>
        <w:t>y7⊕y4 y8⊕y5 y9⊕x9 ya⊕xa yb⊕xb yc⊕xc yd⊕xd x1⊕xe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11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x2 x3 x4 x5 x6 x7 x8 y5 </w:t>
      </w:r>
      <w:r>
        <w:br/>
        <w:t xml:space="preserve">y6 y7 y8 y9 ya yb yc x1        X″ </w:t>
      </w:r>
      <w:r>
        <w:br/>
      </w:r>
      <w:r>
        <w:br/>
        <w:t xml:space="preserve">xe xf x0 yd ye yf y0 y1 </w:t>
      </w:r>
      <w:r>
        <w:br/>
        <w:t xml:space="preserve">y2 y3 y4 x9 xa xb xc xd        Y″ </w:t>
      </w:r>
      <w:r>
        <w:br/>
      </w:r>
      <w:r>
        <w:br/>
        <w:t xml:space="preserve">x2⊕xe x3⊕xf x4⊕x0 x5⊕yd x6⊕ye x7⊕yf x8⊕y0 y5⊕y1 </w:t>
      </w:r>
      <w:r>
        <w:br/>
        <w:t>y6⊕y2 y7⊕y3 y8⊕y4 y9⊕x9 ya⊕xa yb⊕xb yc⊕xc x1⊕xd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12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x2 x3 x4 x5 x6 x7 x8 y4 </w:t>
      </w:r>
      <w:r>
        <w:br/>
        <w:t xml:space="preserve">y5 y6 y7 y8 y9 ya yb x1        X″ </w:t>
      </w:r>
      <w:r>
        <w:br/>
      </w:r>
      <w:r>
        <w:br/>
        <w:t xml:space="preserve">xd xe xf x0 yc yd ye yf </w:t>
      </w:r>
      <w:r>
        <w:br/>
      </w:r>
      <w:r>
        <w:lastRenderedPageBreak/>
        <w:t xml:space="preserve">y0 y1 y2 y3 x9 xa xb xc        Y″ </w:t>
      </w:r>
      <w:r>
        <w:br/>
      </w:r>
      <w:r>
        <w:br/>
        <w:t xml:space="preserve">x2⊕xd x3⊕xe x4⊕xf x5⊕x0 x6⊕yc x7⊕yd x8⊕ye y4⊕yf </w:t>
      </w:r>
      <w:r>
        <w:br/>
        <w:t>y5⊕y0 y6⊕y1 y7⊕y2 y8⊕y3 y9⊕x9 ya⊕xa yb⊕xb x1⊕xc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13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x2 x3 x4 x5 x6 x7 x8 y3 </w:t>
      </w:r>
      <w:r>
        <w:br/>
        <w:t xml:space="preserve">y4 y5 y6 y7 y8 y9 ya x1        X″ </w:t>
      </w:r>
      <w:r>
        <w:br/>
      </w:r>
      <w:r>
        <w:br/>
        <w:t xml:space="preserve">xc xd xe xf x0 yb yc yd </w:t>
      </w:r>
      <w:r>
        <w:br/>
        <w:t xml:space="preserve">ye yf y0 y1 y2 x9 xa xb        Y″ </w:t>
      </w:r>
      <w:r>
        <w:br/>
      </w:r>
      <w:r>
        <w:br/>
        <w:t xml:space="preserve">x2⊕xc x3⊕xd x4⊕xe x5⊕xf x6⊕x0 x7⊕yb x8⊕yc y3⊕yd </w:t>
      </w:r>
      <w:r>
        <w:br/>
        <w:t>y4⊕ye y5⊕yf y6⊕y0 y7⊕y1 y8⊕y2 y9⊕x9 ya⊕xa x1⊕xb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14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x2 x3 x4 x5 x6 x7 x8 y2 </w:t>
      </w:r>
      <w:r>
        <w:br/>
        <w:t xml:space="preserve">y3 y4 y5 y6 y7 y8 y9 x1        X″ </w:t>
      </w:r>
      <w:r>
        <w:br/>
      </w:r>
      <w:r>
        <w:br/>
        <w:t xml:space="preserve">xb xc xd xe xf x0 ya yb </w:t>
      </w:r>
      <w:r>
        <w:br/>
        <w:t xml:space="preserve">yc yd ye yf y0 y1 x9 xa        Y″ </w:t>
      </w:r>
      <w:r>
        <w:br/>
      </w:r>
      <w:r>
        <w:br/>
      </w:r>
      <w:r>
        <w:lastRenderedPageBreak/>
        <w:t xml:space="preserve">x2⊕xb x3⊕xc x4⊕xd x5⊕xe x6⊕xf x7⊕x0 x8⊕ya y2⊕yb </w:t>
      </w:r>
      <w:r>
        <w:br/>
        <w:t>y3⊕yc y4⊕yd y5⊕ye y6⊕yf y7⊕y0 y8⊕y1 y9⊕x9 x1⊕xa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15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x2 x3 x4 x5 x6 x7 x8 y1 </w:t>
      </w:r>
      <w:r>
        <w:br/>
        <w:t xml:space="preserve">y2 y3 y4 y5 y6 y7 y8 x1        X″ </w:t>
      </w:r>
      <w:r>
        <w:br/>
      </w:r>
      <w:r>
        <w:br/>
        <w:t xml:space="preserve">xa xb xc xd xe xf x0 y9 </w:t>
      </w:r>
      <w:r>
        <w:br/>
        <w:t xml:space="preserve">ya yb yc yd ye yf y0 x9        Y″ </w:t>
      </w:r>
      <w:r>
        <w:br/>
      </w:r>
      <w:r>
        <w:br/>
        <w:t xml:space="preserve">x2⊕xa x3⊕xb x4⊕xc x5⊕xd x6⊕xe x7⊕xf x8⊕x0 y1⊕y9 </w:t>
      </w:r>
      <w:r>
        <w:br/>
        <w:t>y2⊕ya y3⊕yb y4⊕yc y5⊕yd y6⊕ye y7⊕yf y8⊕y0 x1⊕x9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15    wt(Y) = 16</w:t>
      </w:r>
      <w:r>
        <w:br/>
      </w:r>
      <w:r>
        <w:br/>
        <w:t xml:space="preserve">x1 x2 x3 x4 x5 x6 x7 x8        X1 </w:t>
      </w:r>
      <w:r>
        <w:br/>
        <w:t xml:space="preserve">x9 xa xb xc xd xe xf x0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x2 x3 x4 x5 x6 x7 x8 y0 </w:t>
      </w:r>
      <w:r>
        <w:br/>
        <w:t xml:space="preserve">y1 y2 y3 y4 y5 y6 y7 x1        X″ </w:t>
      </w:r>
      <w:r>
        <w:br/>
      </w:r>
      <w:r>
        <w:br/>
        <w:t xml:space="preserve">x9 xa xb xc xd xe xf x0 </w:t>
      </w:r>
      <w:r>
        <w:br/>
        <w:t xml:space="preserve">y8 y9 ya yb yc yd ye yf        Y″ </w:t>
      </w:r>
      <w:r>
        <w:br/>
      </w:r>
      <w:r>
        <w:br/>
        <w:t xml:space="preserve">x2⊕x9 x3⊕xa x4⊕xb x5⊕xc x6⊕xd x7⊕xe x8⊕xf y0⊕x0 </w:t>
      </w:r>
      <w:r>
        <w:br/>
        <w:t>y1⊕y8 y2⊕y9 y3⊕ya y4⊕yb y5⊕yc y6⊕yd y7⊕ye x1⊕yf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16    wt(Y) = 0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x0 x1 x2 x3 x4 x5 x6 x7 </w:t>
      </w:r>
      <w:r>
        <w:br/>
        <w:t xml:space="preserve">y0 y1 y2 y3 y4 y5 y6 y7        X″ </w:t>
      </w:r>
      <w:r>
        <w:br/>
      </w:r>
      <w:r>
        <w:br/>
        <w:t xml:space="preserve">x8 x9 xa xb xc xd xe xf </w:t>
      </w:r>
      <w:r>
        <w:br/>
        <w:t xml:space="preserve">y8 y9 ya yb yc yd ye yf        Y″ </w:t>
      </w:r>
      <w:r>
        <w:br/>
      </w:r>
      <w:r>
        <w:br/>
        <w:t xml:space="preserve">x0⊕x8 x1⊕x9 x2⊕xa x3⊕xb x4⊕xc x5⊕xd x6⊕xe x7⊕xf </w:t>
      </w:r>
      <w:r>
        <w:br/>
        <w:t>y0⊕y8 y1⊕y9 y2⊕ya y3⊕yb y4⊕yc y5⊕yd y6⊕ye y7⊕yf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1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yf y0 y1 y2 y3 y4 y5 y6        Y1 </w:t>
      </w:r>
      <w:r>
        <w:br/>
        <w:t xml:space="preserve">y7 y8 y9 ya yb yc yd ye        Y2 </w:t>
      </w:r>
      <w:r>
        <w:br/>
      </w:r>
      <w:r>
        <w:br/>
        <w:t xml:space="preserve">x0 x1 x2 x3 x4 x5 x6 x7 </w:t>
      </w:r>
      <w:r>
        <w:br/>
        <w:t xml:space="preserve">yf y0 y1 y2 y3 y4 y5 y6        X″ </w:t>
      </w:r>
      <w:r>
        <w:br/>
      </w:r>
      <w:r>
        <w:br/>
        <w:t xml:space="preserve">ye x8 x9 xa xb xc xd xe </w:t>
      </w:r>
      <w:r>
        <w:br/>
        <w:t xml:space="preserve">xf y7 y8 y9 ya yb yc yd        Y″ </w:t>
      </w:r>
      <w:r>
        <w:br/>
      </w:r>
      <w:r>
        <w:br/>
        <w:t xml:space="preserve">x0⊕ye x1⊕x8 x2⊕x9 x3⊕xa x4⊕xb x5⊕xc x6⊕xd x7⊕xe </w:t>
      </w:r>
      <w:r>
        <w:br/>
        <w:t>yf⊕xf y0⊕y7 y1⊕y8 y2⊕y9 y3⊕ya y4⊕yb y5⊕yc y6⊕yd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lastRenderedPageBreak/>
        <w:t>wt(X) = 16    wt(Y) = 2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ye yf y0 y1 y2 y3 y4 y5        Y1 </w:t>
      </w:r>
      <w:r>
        <w:br/>
        <w:t xml:space="preserve">y6 y7 y8 y9 ya yb yc yd        Y2 </w:t>
      </w:r>
      <w:r>
        <w:br/>
      </w:r>
      <w:r>
        <w:br/>
        <w:t xml:space="preserve">x0 x1 x2 x3 x4 x5 x6 x7 </w:t>
      </w:r>
      <w:r>
        <w:br/>
        <w:t xml:space="preserve">ye yf y0 y1 y2 y3 y4 y5        X″ </w:t>
      </w:r>
      <w:r>
        <w:br/>
      </w:r>
      <w:r>
        <w:br/>
        <w:t xml:space="preserve">yc yd x8 x9 xa xb xc xd </w:t>
      </w:r>
      <w:r>
        <w:br/>
        <w:t xml:space="preserve">xe xf y6 y7 y8 y9 ya yb        Y″ </w:t>
      </w:r>
      <w:r>
        <w:br/>
      </w:r>
      <w:r>
        <w:br/>
        <w:t xml:space="preserve">x0⊕yc x1⊕yd x2⊕x8 x3⊕x9 x4⊕xa x5⊕xb x6⊕xc x7⊕xd </w:t>
      </w:r>
      <w:r>
        <w:br/>
        <w:t>ye⊕xe yf⊕xf y0⊕y6 y1⊕y7 y2⊕y8 y3⊕y9 y4⊕ya y5⊕yb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3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yd ye yf y0 y1 y2 y3 y4        Y1 </w:t>
      </w:r>
      <w:r>
        <w:br/>
        <w:t xml:space="preserve">y5 y6 y7 y8 y9 ya yb yc        Y2 </w:t>
      </w:r>
      <w:r>
        <w:br/>
      </w:r>
      <w:r>
        <w:br/>
        <w:t xml:space="preserve">x0 x1 x2 x3 x4 x5 x6 x7 </w:t>
      </w:r>
      <w:r>
        <w:br/>
        <w:t xml:space="preserve">yd ye yf y0 y1 y2 y3 y4        X″ </w:t>
      </w:r>
      <w:r>
        <w:br/>
      </w:r>
      <w:r>
        <w:br/>
        <w:t xml:space="preserve">ya yb yc x8 x9 xa xb xc </w:t>
      </w:r>
      <w:r>
        <w:br/>
        <w:t xml:space="preserve">xd xe xf y5 y6 y7 y8 y9        Y″ </w:t>
      </w:r>
      <w:r>
        <w:br/>
      </w:r>
      <w:r>
        <w:br/>
        <w:t xml:space="preserve">x0⊕ya x1⊕yb x2⊕yc x3⊕x8 x4⊕x9 x5⊕xa x6⊕xb x7⊕xc </w:t>
      </w:r>
      <w:r>
        <w:br/>
        <w:t>yd⊕xd ye⊕xe yf⊕xf y0⊕y5 y1⊕y6 y2⊕y7 y3⊕y8 y4⊕y9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4</w:t>
      </w:r>
      <w:r>
        <w:br/>
      </w:r>
      <w:r>
        <w:br/>
        <w:t xml:space="preserve">x0 x1 x2 x3 x4 x5 x6 x7        X1 </w:t>
      </w:r>
      <w:r>
        <w:br/>
      </w:r>
      <w:r>
        <w:lastRenderedPageBreak/>
        <w:t xml:space="preserve">x8 x9 xa xb xc xd xe xf        X2 </w:t>
      </w:r>
      <w:r>
        <w:br/>
      </w:r>
      <w:r>
        <w:br/>
        <w:t xml:space="preserve">yc yd ye yf y0 y1 y2 y3        Y1 </w:t>
      </w:r>
      <w:r>
        <w:br/>
        <w:t xml:space="preserve">y4 y5 y6 y7 y8 y9 ya yb        Y2 </w:t>
      </w:r>
      <w:r>
        <w:br/>
      </w:r>
      <w:r>
        <w:br/>
        <w:t xml:space="preserve">x0 x1 x2 x3 x4 x5 x6 x7 </w:t>
      </w:r>
      <w:r>
        <w:br/>
        <w:t xml:space="preserve">yc yd ye yf y0 y1 y2 y3        X″ </w:t>
      </w:r>
      <w:r>
        <w:br/>
      </w:r>
      <w:r>
        <w:br/>
        <w:t xml:space="preserve">y8 y9 ya yb x8 x9 xa xb </w:t>
      </w:r>
      <w:r>
        <w:br/>
        <w:t xml:space="preserve">xc xd xe xf y4 y5 y6 y7        Y″ </w:t>
      </w:r>
      <w:r>
        <w:br/>
      </w:r>
      <w:r>
        <w:br/>
        <w:t xml:space="preserve">x0⊕y8 x1⊕y9 x2⊕ya x3⊕yb x4⊕x8 x5⊕x9 x6⊕xa x7⊕xb </w:t>
      </w:r>
      <w:r>
        <w:br/>
        <w:t>yc⊕xc yd⊕xd ye⊕xe yf⊕xf y0⊕y4 y1⊕y5 y2⊕y6 y3⊕y7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5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yb yc yd ye yf y0 y1 y2        Y1 </w:t>
      </w:r>
      <w:r>
        <w:br/>
        <w:t xml:space="preserve">y3 y4 y5 y6 y7 y8 y9 ya        Y2 </w:t>
      </w:r>
      <w:r>
        <w:br/>
      </w:r>
      <w:r>
        <w:br/>
        <w:t xml:space="preserve">x0 x1 x2 x3 x4 x5 x6 x7 </w:t>
      </w:r>
      <w:r>
        <w:br/>
        <w:t xml:space="preserve">yb yc yd ye yf y0 y1 y2        X″ </w:t>
      </w:r>
      <w:r>
        <w:br/>
      </w:r>
      <w:r>
        <w:br/>
        <w:t xml:space="preserve">y6 y7 y8 y9 ya x8 x9 xa </w:t>
      </w:r>
      <w:r>
        <w:br/>
        <w:t xml:space="preserve">xb xc xd xe xf y3 y4 y5        Y″ </w:t>
      </w:r>
      <w:r>
        <w:br/>
      </w:r>
      <w:r>
        <w:br/>
        <w:t xml:space="preserve">x0⊕y6 x1⊕y7 x2⊕y8 x3⊕y9 x4⊕ya x5⊕x8 x6⊕x9 x7⊕xa </w:t>
      </w:r>
      <w:r>
        <w:br/>
        <w:t>yb⊕xb yc⊕xc yd⊕xd ye⊕xe yf⊕xf y0⊕y3 y1⊕y4 y2⊕y5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6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ya yb yc yd ye yf y0 y1        Y1 </w:t>
      </w:r>
      <w:r>
        <w:br/>
      </w:r>
      <w:r>
        <w:lastRenderedPageBreak/>
        <w:t xml:space="preserve">y2 y3 y4 y5 y6 y7 y8 y9        Y2 </w:t>
      </w:r>
      <w:r>
        <w:br/>
      </w:r>
      <w:r>
        <w:br/>
        <w:t xml:space="preserve">x0 x1 x2 x3 x4 x5 x6 x7 </w:t>
      </w:r>
      <w:r>
        <w:br/>
        <w:t xml:space="preserve">ya yb yc yd ye yf y0 y1        X″ </w:t>
      </w:r>
      <w:r>
        <w:br/>
      </w:r>
      <w:r>
        <w:br/>
        <w:t xml:space="preserve">y4 y5 y6 y7 y8 y9 x8 x9 </w:t>
      </w:r>
      <w:r>
        <w:br/>
        <w:t xml:space="preserve">xa xb xc xd xe xf y2 y3        Y″ </w:t>
      </w:r>
      <w:r>
        <w:br/>
      </w:r>
      <w:r>
        <w:br/>
        <w:t xml:space="preserve">x0⊕y4 x1⊕y5 x2⊕y6 x3⊕y7 x4⊕y8 x5⊕y9 x6⊕x8 x7⊕x9 </w:t>
      </w:r>
      <w:r>
        <w:br/>
        <w:t>ya⊕xa yb⊕xb yc⊕xc yd⊕xd ye⊕xe yf⊕xf y0⊕y2 y1⊕y3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7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y9 ya yb yc yd ye yf y0        Y1 </w:t>
      </w:r>
      <w:r>
        <w:br/>
        <w:t xml:space="preserve">y1 y2 y3 y4 y5 y6 y7 y8        Y2 </w:t>
      </w:r>
      <w:r>
        <w:br/>
      </w:r>
      <w:r>
        <w:br/>
        <w:t xml:space="preserve">x0 x1 x2 x3 x4 x5 x6 x7 </w:t>
      </w:r>
      <w:r>
        <w:br/>
        <w:t xml:space="preserve">y9 ya yb yc yd ye yf y0        X″ </w:t>
      </w:r>
      <w:r>
        <w:br/>
      </w:r>
      <w:r>
        <w:br/>
        <w:t xml:space="preserve">y2 y3 y4 y5 y6 y7 y8 x8 </w:t>
      </w:r>
      <w:r>
        <w:br/>
        <w:t xml:space="preserve">x9 xa xb xc xd xe xf y1        Y″ </w:t>
      </w:r>
      <w:r>
        <w:br/>
      </w:r>
      <w:r>
        <w:br/>
        <w:t xml:space="preserve">x0⊕y2 x1⊕y3 x2⊕y4 x3⊕y5 x4⊕y6 x5⊕y7 x6⊕y8 x7⊕x8 </w:t>
      </w:r>
      <w:r>
        <w:br/>
        <w:t>y9⊕x9 ya⊕xa yb⊕xb yc⊕xc yd⊕xd ye⊕xe yf⊕xf y0⊕y1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8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y8 y9 ya yb yc yd ye yf        Y1 </w:t>
      </w:r>
      <w:r>
        <w:br/>
        <w:t xml:space="preserve">y0 y1 y2 y3 y4 y5 y6 y7        Y2 </w:t>
      </w:r>
      <w:r>
        <w:br/>
      </w:r>
      <w:r>
        <w:br/>
        <w:t xml:space="preserve">x0 x1 x2 x3 x4 x5 x6 x7 </w:t>
      </w:r>
      <w:r>
        <w:br/>
      </w:r>
      <w:r>
        <w:lastRenderedPageBreak/>
        <w:t xml:space="preserve">y8 y9 ya yb yc yd ye yf        X″ </w:t>
      </w:r>
      <w:r>
        <w:br/>
      </w:r>
      <w:r>
        <w:br/>
        <w:t xml:space="preserve">y0 y1 y2 y3 y4 y5 y6 y7 </w:t>
      </w:r>
      <w:r>
        <w:br/>
        <w:t xml:space="preserve">x8 x9 xa xb xc xd xe xf        Y″ </w:t>
      </w:r>
      <w:r>
        <w:br/>
      </w:r>
      <w:r>
        <w:br/>
        <w:t xml:space="preserve">x0⊕y0 x1⊕y1 x2⊕y2 x3⊕y3 x4⊕y4 x5⊕y5 x6⊕y6 x7⊕y7 </w:t>
      </w:r>
      <w:r>
        <w:br/>
        <w:t>y8⊕x8 y9⊕x9 ya⊕xa yb⊕xb yc⊕xc yd⊕xd ye⊕xe yf⊕xf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9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y7 y8 y9 ya yb yc yd ye        Y1 </w:t>
      </w:r>
      <w:r>
        <w:br/>
        <w:t xml:space="preserve">yf y0 y1 y2 y3 y4 y5 y6        Y2 </w:t>
      </w:r>
      <w:r>
        <w:br/>
      </w:r>
      <w:r>
        <w:br/>
        <w:t xml:space="preserve">x0 x1 x2 x3 x4 x5 x6 x7 </w:t>
      </w:r>
      <w:r>
        <w:br/>
        <w:t xml:space="preserve">y7 y8 y9 ya yb yc yd ye        X″ </w:t>
      </w:r>
      <w:r>
        <w:br/>
      </w:r>
      <w:r>
        <w:br/>
        <w:t xml:space="preserve">xf yf y0 y1 y2 y3 y4 y5 </w:t>
      </w:r>
      <w:r>
        <w:br/>
        <w:t xml:space="preserve">y6 x8 x9 xa xb xc xd xe        Y″ </w:t>
      </w:r>
      <w:r>
        <w:br/>
      </w:r>
      <w:r>
        <w:br/>
        <w:t xml:space="preserve">x0⊕xf x1⊕yf x2⊕y0 x3⊕y1 x4⊕y2 x5⊕y3 x6⊕y4 x7⊕y5 </w:t>
      </w:r>
      <w:r>
        <w:br/>
        <w:t>y7⊕y6 y8⊕x8 y9⊕x9 ya⊕xa yb⊕xb yc⊕xc yd⊕xd ye⊕xe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10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y6 y7 y8 y9 ya yb yc yd        Y1 </w:t>
      </w:r>
      <w:r>
        <w:br/>
        <w:t xml:space="preserve">ye yf y0 y1 y2 y3 y4 y5        Y2 </w:t>
      </w:r>
      <w:r>
        <w:br/>
      </w:r>
      <w:r>
        <w:br/>
        <w:t xml:space="preserve">x0 x1 x2 x3 x4 x5 x6 x7 </w:t>
      </w:r>
      <w:r>
        <w:br/>
        <w:t xml:space="preserve">y6 y7 y8 y9 ya yb yc yd        X″ </w:t>
      </w:r>
      <w:r>
        <w:br/>
      </w:r>
      <w:r>
        <w:br/>
        <w:t xml:space="preserve">xe xf ye yf y0 y1 y2 y3 </w:t>
      </w:r>
      <w:r>
        <w:br/>
      </w:r>
      <w:r>
        <w:lastRenderedPageBreak/>
        <w:t xml:space="preserve">y4 y5 x8 x9 xa xb xc xd        Y″ </w:t>
      </w:r>
      <w:r>
        <w:br/>
      </w:r>
      <w:r>
        <w:br/>
        <w:t xml:space="preserve">x0⊕xe x1⊕xf x2⊕ye x3⊕yf x4⊕y0 x5⊕y1 x6⊕y2 x7⊕y3 </w:t>
      </w:r>
      <w:r>
        <w:br/>
        <w:t>y6⊕y4 y7⊕y5 y8⊕x8 y9⊕x9 ya⊕xa yb⊕xb yc⊕xc yd⊕xd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11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y5 y6 y7 y8 y9 ya yb yc        Y1 </w:t>
      </w:r>
      <w:r>
        <w:br/>
        <w:t xml:space="preserve">yd ye yf y0 y1 y2 y3 y4        Y2 </w:t>
      </w:r>
      <w:r>
        <w:br/>
      </w:r>
      <w:r>
        <w:br/>
        <w:t xml:space="preserve">x0 x1 x2 x3 x4 x5 x6 x7 </w:t>
      </w:r>
      <w:r>
        <w:br/>
        <w:t xml:space="preserve">y5 y6 y7 y8 y9 ya yb yc        X″ </w:t>
      </w:r>
      <w:r>
        <w:br/>
      </w:r>
      <w:r>
        <w:br/>
        <w:t xml:space="preserve">xd xe xf yd ye yf y0 y1 </w:t>
      </w:r>
      <w:r>
        <w:br/>
        <w:t xml:space="preserve">y2 y3 y4 x8 x9 xa xb xc        Y″ </w:t>
      </w:r>
      <w:r>
        <w:br/>
      </w:r>
      <w:r>
        <w:br/>
        <w:t xml:space="preserve">x0⊕xd x1⊕xe x2⊕xf x3⊕yd x4⊕ye x5⊕yf x6⊕y0 x7⊕y1 </w:t>
      </w:r>
      <w:r>
        <w:br/>
        <w:t>y5⊕y2 y6⊕y3 y7⊕y4 y8⊕x8 y9⊕x9 ya⊕xa yb⊕xb yc⊕xc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12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y4 y5 y6 y7 y8 y9 ya yb        Y1 </w:t>
      </w:r>
      <w:r>
        <w:br/>
        <w:t xml:space="preserve">yc yd ye yf y0 y1 y2 y3        Y2 </w:t>
      </w:r>
      <w:r>
        <w:br/>
      </w:r>
      <w:r>
        <w:br/>
        <w:t xml:space="preserve">x0 x1 x2 x3 x4 x5 x6 x7 </w:t>
      </w:r>
      <w:r>
        <w:br/>
        <w:t xml:space="preserve">y4 y5 y6 y7 y8 y9 ya yb        X″ </w:t>
      </w:r>
      <w:r>
        <w:br/>
      </w:r>
      <w:r>
        <w:br/>
        <w:t xml:space="preserve">xc xd xe xf yc yd ye yf </w:t>
      </w:r>
      <w:r>
        <w:br/>
        <w:t xml:space="preserve">y0 y1 y2 y3 x8 x9 xa xb        Y″ </w:t>
      </w:r>
      <w:r>
        <w:br/>
      </w:r>
      <w:r>
        <w:br/>
      </w:r>
      <w:r>
        <w:lastRenderedPageBreak/>
        <w:t xml:space="preserve">x0⊕xc x1⊕xd x2⊕xe x3⊕xf x4⊕yc x5⊕yd x6⊕ye x7⊕yf </w:t>
      </w:r>
      <w:r>
        <w:br/>
        <w:t>y4⊕y0 y5⊕y1 y6⊕y2 y7⊕y3 y8⊕x8 y9⊕x9 ya⊕xa yb⊕xb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13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y3 y4 y5 y6 y7 y8 y9 ya        Y1 </w:t>
      </w:r>
      <w:r>
        <w:br/>
        <w:t xml:space="preserve">yb yc yd ye yf y0 y1 y2        Y2 </w:t>
      </w:r>
      <w:r>
        <w:br/>
      </w:r>
      <w:r>
        <w:br/>
        <w:t xml:space="preserve">x0 x1 x2 x3 x4 x5 x6 x7 </w:t>
      </w:r>
      <w:r>
        <w:br/>
        <w:t xml:space="preserve">y3 y4 y5 y6 y7 y8 y9 ya        X″ </w:t>
      </w:r>
      <w:r>
        <w:br/>
      </w:r>
      <w:r>
        <w:br/>
        <w:t xml:space="preserve">xb xc xd xe xf yb yc yd </w:t>
      </w:r>
      <w:r>
        <w:br/>
        <w:t xml:space="preserve">ye yf y0 y1 y2 x8 x9 xa        Y″ </w:t>
      </w:r>
      <w:r>
        <w:br/>
      </w:r>
      <w:r>
        <w:br/>
        <w:t xml:space="preserve">x0⊕xb x1⊕xc x2⊕xd x3⊕xe x4⊕xf x5⊕yb x6⊕yc x7⊕yd </w:t>
      </w:r>
      <w:r>
        <w:br/>
        <w:t>y3⊕ye y4⊕yf y5⊕y0 y6⊕y1 y7⊕y2 y8⊕x8 y9⊕x9 ya⊕xa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14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y2 y3 y4 y5 y6 y7 y8 y9        Y1 </w:t>
      </w:r>
      <w:r>
        <w:br/>
        <w:t xml:space="preserve">ya yb yc yd ye yf y0 y1        Y2 </w:t>
      </w:r>
      <w:r>
        <w:br/>
      </w:r>
      <w:r>
        <w:br/>
        <w:t xml:space="preserve">x0 x1 x2 x3 x4 x5 x6 x7 </w:t>
      </w:r>
      <w:r>
        <w:br/>
        <w:t xml:space="preserve">y2 y3 y4 y5 y6 y7 y8 y9        X″ </w:t>
      </w:r>
      <w:r>
        <w:br/>
      </w:r>
      <w:r>
        <w:br/>
        <w:t xml:space="preserve">xa xb xc xd xe xf ya yb </w:t>
      </w:r>
      <w:r>
        <w:br/>
        <w:t xml:space="preserve">yc yd ye yf y0 y1 x8 x9        Y″ </w:t>
      </w:r>
      <w:r>
        <w:br/>
      </w:r>
      <w:r>
        <w:br/>
        <w:t xml:space="preserve">x0⊕xa x1⊕xb x2⊕xc x3⊕xd x4⊕xe x5⊕xf x6⊕ya x7⊕yb </w:t>
      </w:r>
      <w:r>
        <w:br/>
        <w:t>y2⊕yc y3⊕yd y4⊕ye y5⊕yf y6⊕y0 y7⊕y1 y8⊕x8 y9⊕x9        Z</w:t>
      </w:r>
    </w:p>
    <w:p w:rsidR="00D649E7" w:rsidRDefault="00451723">
      <w:r>
        <w:lastRenderedPageBreak/>
        <w:br/>
        <w:t>--------------------------------------------------</w:t>
      </w:r>
      <w:r>
        <w:br/>
      </w:r>
    </w:p>
    <w:p w:rsidR="00D649E7" w:rsidRDefault="00451723">
      <w:r>
        <w:t>wt(X) = 16    wt(Y) = 15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y1 y2 y3 y4 y5 y6 y7 y8        Y1 </w:t>
      </w:r>
      <w:r>
        <w:br/>
        <w:t xml:space="preserve">y9 ya yb yc yd ye yf y0        Y2 </w:t>
      </w:r>
      <w:r>
        <w:br/>
      </w:r>
      <w:r>
        <w:br/>
        <w:t xml:space="preserve">x0 x1 x2 x3 x4 x5 x6 x7 </w:t>
      </w:r>
      <w:r>
        <w:br/>
        <w:t xml:space="preserve">y1 y2 y3 y4 y5 y6 y7 y8        X″ </w:t>
      </w:r>
      <w:r>
        <w:br/>
      </w:r>
      <w:r>
        <w:br/>
        <w:t xml:space="preserve">x9 xa xb xc xd xe xf y9 </w:t>
      </w:r>
      <w:r>
        <w:br/>
        <w:t xml:space="preserve">ya yb yc yd ye yf y0 x8        Y″ </w:t>
      </w:r>
      <w:r>
        <w:br/>
      </w:r>
      <w:r>
        <w:br/>
        <w:t xml:space="preserve">x0⊕x9 x1⊕xa x2⊕xb x3⊕xc x4⊕xd x5⊕xe x6⊕xf x7⊕y9 </w:t>
      </w:r>
      <w:r>
        <w:br/>
        <w:t>y1⊕ya y2⊕yb y3⊕yc y4⊕yd y5⊕ye y6⊕yf y7⊕y0 y8⊕x8        Z</w:t>
      </w:r>
    </w:p>
    <w:p w:rsidR="00D649E7" w:rsidRDefault="00451723">
      <w:r>
        <w:br/>
        <w:t>--------------------------------------------------</w:t>
      </w:r>
      <w:r>
        <w:br/>
      </w:r>
    </w:p>
    <w:p w:rsidR="00D649E7" w:rsidRDefault="00451723">
      <w:r>
        <w:t>wt(X) = 16    wt(Y) = 16</w:t>
      </w:r>
      <w:r>
        <w:br/>
      </w:r>
      <w:r>
        <w:br/>
        <w:t xml:space="preserve">x0 x1 x2 x3 x4 x5 x6 x7        X1 </w:t>
      </w:r>
      <w:r>
        <w:br/>
        <w:t xml:space="preserve">x8 x9 xa xb xc xd xe xf        X2 </w:t>
      </w:r>
      <w:r>
        <w:br/>
      </w:r>
      <w:r>
        <w:br/>
        <w:t xml:space="preserve">y0 y1 y2 y3 y4 y5 y6 y7        Y1 </w:t>
      </w:r>
      <w:r>
        <w:br/>
        <w:t xml:space="preserve">y8 y9 ya yb yc yd ye yf        Y2 </w:t>
      </w:r>
      <w:r>
        <w:br/>
      </w:r>
      <w:r>
        <w:br/>
        <w:t xml:space="preserve">x0 x1 x2 x3 x4 x5 x6 x7 </w:t>
      </w:r>
      <w:r>
        <w:br/>
        <w:t xml:space="preserve">y0 y1 y2 y3 y4 y5 y6 y7        X″ </w:t>
      </w:r>
      <w:r>
        <w:br/>
      </w:r>
      <w:r>
        <w:br/>
        <w:t xml:space="preserve">x8 x9 xa xb xc xd xe xf </w:t>
      </w:r>
      <w:r>
        <w:br/>
        <w:t xml:space="preserve">y8 y9 ya yb yc yd ye yf        Y″ </w:t>
      </w:r>
      <w:r>
        <w:br/>
      </w:r>
      <w:r>
        <w:br/>
        <w:t xml:space="preserve">x0⊕x8 x1⊕x9 x2⊕xa x3⊕xb x4⊕xc x5⊕xd x6⊕xe x7⊕xf </w:t>
      </w:r>
      <w:r>
        <w:br/>
        <w:t>y0⊕y8 y1⊕y9 y2⊕ya y3⊕yb y4⊕yc y5⊕yd y6⊕ye y7⊕yf        Z</w:t>
      </w:r>
    </w:p>
    <w:p w:rsidR="00D649E7" w:rsidRDefault="00451723">
      <w:r>
        <w:br/>
        <w:t>--------------------------------------------------</w:t>
      </w:r>
      <w:r>
        <w:br/>
      </w:r>
    </w:p>
    <w:sectPr w:rsidR="00D649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68B9"/>
    <w:rsid w:val="00034616"/>
    <w:rsid w:val="0006063C"/>
    <w:rsid w:val="0015074B"/>
    <w:rsid w:val="0029639D"/>
    <w:rsid w:val="002E1E2D"/>
    <w:rsid w:val="00326F90"/>
    <w:rsid w:val="00451723"/>
    <w:rsid w:val="00AA1D8D"/>
    <w:rsid w:val="00B47730"/>
    <w:rsid w:val="00CB0664"/>
    <w:rsid w:val="00D649E7"/>
    <w:rsid w:val="00E41E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01E0C"/>
  <w14:defaultImageDpi w14:val="300"/>
  <w15:docId w15:val="{191192BA-B69F-4061-815C-98BD5AA3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4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5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6F5AC4-5912-4C8D-A967-9A54DD80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135</Pages>
  <Words>19339</Words>
  <Characters>110236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RizRayaneh</cp:lastModifiedBy>
  <cp:revision>2</cp:revision>
  <cp:lastPrinted>2025-07-30T19:04:00Z</cp:lastPrinted>
  <dcterms:created xsi:type="dcterms:W3CDTF">2025-07-30T19:06:00Z</dcterms:created>
  <dcterms:modified xsi:type="dcterms:W3CDTF">2025-07-30T19:06:00Z</dcterms:modified>
  <cp:category/>
</cp:coreProperties>
</file>